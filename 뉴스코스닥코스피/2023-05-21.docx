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CJ제일제당, 美냉동피자 생산시설 '세계 최대 규모' 증설</w:t>
      </w:r>
    </w:p>
    <w:p>
      <w:r>
        <w:t>CJ제일제당 인천2공장, 수요일 점심시간 '임직원 플로깅 데이'</w:t>
      </w:r>
    </w:p>
    <w:p>
      <w:r>
        <w:t>CJ제일제당, 미국서 세계최대 냉동피자 생산시설 가동</w:t>
      </w:r>
    </w:p>
    <w:p>
      <w:r>
        <w:t>CJ제일제당, 美 슈완스 피자 공장 증설...현지서 완공식 진행</w:t>
      </w:r>
    </w:p>
    <w:p>
      <w:r>
        <w:t>CJ제일제당 인천2공장 '플로깅데이'</w:t>
      </w:r>
    </w:p>
    <w:p>
      <w:r>
        <w:t>CJ제일제당, 美냉동피자 생산시설 '세계 최대 규모' 증설</w:t>
      </w:r>
    </w:p>
    <w:p>
      <w:r>
        <w:t>CJ제일제당 인천2공장, 수요일 점심시간 '임직원 플로깅 데이'</w:t>
      </w:r>
    </w:p>
    <w:p>
      <w:r>
        <w:t>CJ제일제당, 미국서 세계최대 냉동피자 생산시설 가동</w:t>
      </w:r>
    </w:p>
    <w:p>
      <w:r>
        <w:t>CJ제일제당, 美 슈완스 피자 공장 증설...현지서 완공식 진행</w:t>
      </w:r>
    </w:p>
    <w:p>
      <w:r>
        <w:t>CJ제일제당 인천2공장 '플로깅데이'</w:t>
      </w:r>
    </w:p>
    <w:p>
      <w:r>
        <w:t>HD현대重, 천안함 장병 후원금 기부</w:t>
      </w:r>
    </w:p>
    <w:p>
      <w:r>
        <w:t>HD현대重-IBK기업은행, 협력사 ESG 컨설팅 지원</w:t>
      </w:r>
    </w:p>
    <w:p>
      <w:r>
        <w:t>HD현대중공업, 천안함 장병 희생 기려 1000만원 전달</w:t>
      </w:r>
    </w:p>
    <w:p>
      <w:r>
        <w:t>HD현대중·기업은행, 협력사 ESG 컨설팅 합심</w:t>
      </w:r>
    </w:p>
    <w:p>
      <w:r>
        <w:t>HD현대 '선별수주·시장다변화·신사업' 결실…솔루션 기업 변신 순항</w:t>
      </w:r>
    </w:p>
    <w:p>
      <w:r>
        <w:t>전주 KCC, FA 최준용 영입...초호화 군단 구축</w:t>
      </w:r>
    </w:p>
    <w:p>
      <w:r>
        <w:t>SK 대항마 나타났다…KCC, FA 최대어 최준용 영입</w:t>
      </w:r>
    </w:p>
    <w:p>
      <w:r>
        <w:t>FA 최대어 최준용, KCC와 5년 6억 원 계약</w:t>
      </w:r>
    </w:p>
    <w:p>
      <w:r>
        <w:t>프로농구 SK 간판 포워드 최준용, KCC로…허웅·이승현과 결합</w:t>
      </w:r>
    </w:p>
    <w:p>
      <w:r>
        <w:t>FA 포워드 최준용, KCC로 이적...허웅·이승현과 한솥밥</w:t>
      </w:r>
    </w:p>
    <w:p>
      <w:r>
        <w:t>LG전자, 건조기 체험 '세탁 문화 세미나' 개최</w:t>
      </w:r>
    </w:p>
    <w:p>
      <w:r>
        <w:t>SSG, 롯데와 유통더비서 위닝시리즈...LG, 4연승 공동 선두 (종합)</w:t>
      </w:r>
    </w:p>
    <w:p>
      <w:r>
        <w:t>LG전자 베스트샵 호계점 물품 나눔</w:t>
      </w:r>
    </w:p>
    <w:p>
      <w:r>
        <w:t>"아직 많이 답답합니다"…6이닝 무실점 호투에도 LG 좌완 영건은 만족하지 못했다 [MD잠실]</w:t>
      </w:r>
    </w:p>
    <w:p>
      <w:r>
        <w:t>LG 계열사 직원, 한강서 숨진 채 발견</w:t>
      </w:r>
    </w:p>
    <w:p>
      <w:r>
        <w:t>‘탄소중립 가계부’ 쓴다…대전 대덕구의 실험</w:t>
      </w:r>
    </w:p>
    <w:p>
      <w:r>
        <w:t>예산군, 홍성군 및 대전 대덕구·동구와 혁신도시협의회 가입 요청</w:t>
      </w:r>
    </w:p>
    <w:p>
      <w:r>
        <w:t>오피니언 리더그룹 대덕특구 과학현장 탐방</w:t>
      </w:r>
    </w:p>
    <w:p>
      <w:r>
        <w:t>예산군, 홍성군 및 대전 대덕구·동구와 혁신도시협의회 가입 요청</w:t>
      </w:r>
    </w:p>
    <w:p>
      <w:r>
        <w:t>오피니언 리더그룹 대덕특구 과학현장 탐방</w:t>
      </w:r>
    </w:p>
    <w:p>
      <w:r>
        <w:t>김해 대동생태체육공원 봄꽃 만개</w:t>
      </w:r>
    </w:p>
    <w:p>
      <w:r>
        <w:t>김해 대동생태체육공원 봄꽃 만개</w:t>
      </w:r>
    </w:p>
    <w:p>
      <w:r>
        <w:t>김해 대동생태체육공원 봄꽃 만개</w:t>
      </w:r>
    </w:p>
    <w:p>
      <w:r>
        <w:t>"오월 대동정신 되새기며 함께 달렸다"</w:t>
      </w:r>
    </w:p>
    <w:p>
      <w:r>
        <w:t>김해 대동생태체육공원 봄꽃 만개</w:t>
      </w:r>
    </w:p>
    <w:p>
      <w:r>
        <w:t>'김승현♥' 장정윤, 도련님 공개 저격·예비동서 소환…왜?</w:t>
      </w:r>
    </w:p>
    <w:p>
      <w:r>
        <w:t>'김승현♥'장정윤, 예비 동서 정은진 소환 "군기 잡고 오겠다" (걸환장)</w:t>
      </w:r>
    </w:p>
    <w:p>
      <w:r>
        <w:t>동서발전 CEO, 울산지역 대학생과 함께하는 토크콘서트</w:t>
      </w:r>
    </w:p>
    <w:p>
      <w:r>
        <w:t>백령·대청·소청 순환여객선 운송 사업자에 '동서에너지'</w:t>
      </w:r>
    </w:p>
    <w:p>
      <w:r>
        <w:t>동서발전 CEO, 울산지역 대학생과 함께하는 토크콘서트</w:t>
      </w:r>
    </w:p>
    <w:p>
      <w:r>
        <w:t>【동정】김동일 보령시장</w:t>
      </w:r>
    </w:p>
    <w:p>
      <w:r>
        <w:t>보령시의회 박상모 의장, "지방의정 강화 위해 상호 협력할 것"</w:t>
      </w:r>
    </w:p>
    <w:p>
      <w:r>
        <w:t>보령교육지원청, 초등돌봄전담사 역량 강화 연수 실시</w:t>
      </w:r>
    </w:p>
    <w:p>
      <w:r>
        <w:t>보령해경, 연안안전사고 위험예보 "주의보" 발령</w:t>
      </w:r>
    </w:p>
    <w:p>
      <w:r>
        <w:t>보령시보건소, "어르신 건강관리도 이제는 스마트하게!"</w:t>
      </w:r>
    </w:p>
    <w:p>
      <w:r>
        <w:t>삼성바이오로직스, 송도 본사에 임직원 가족 초청 행사</w:t>
      </w:r>
    </w:p>
    <w:p>
      <w:r>
        <w:t>삼성바이오로직스, 임직원 가족 900여명 초청 행사 개최</w:t>
      </w:r>
    </w:p>
    <w:p>
      <w:r>
        <w:t>엄마아빠 회사가 이렇게 재밌다고? 삼성바이오로직스 자녀 초청 행사</w:t>
      </w:r>
    </w:p>
    <w:p>
      <w:r>
        <w:t>삼성바이오로직스, 가정의 달 맞이 임직원 자녀 900여명 초청 행사</w:t>
      </w:r>
    </w:p>
    <w:p>
      <w:r>
        <w:t>삼성바이오로직스, 가정의 달 맞이 임직원 자녀 초청행사</w:t>
      </w:r>
    </w:p>
    <w:p>
      <w:r>
        <w:t>셀트리온, 로슈의 '오크레부스' 바이오시밀러 美 임상 3상 시험계획 제출</w:t>
      </w:r>
    </w:p>
    <w:p>
      <w:r>
        <w:t>셀트리온, 로슈의 '오크레부스' 바이오시밀러 美 임상 3상 시험계획 제출</w:t>
      </w:r>
    </w:p>
    <w:p>
      <w:r>
        <w:t>셀트리온, 로슈의 '오크레부스' 바이오시밀러 美 임상 3상 시험계획 제출</w:t>
      </w:r>
    </w:p>
    <w:p>
      <w:r>
        <w:t>셀트리온, 로슈의 '오크레부스' 바이오시밀러 美 임상 3상 시험계획 제출</w:t>
      </w:r>
    </w:p>
    <w:p>
      <w:r>
        <w:t>셀트리온, 로슈의 '오크레부스' 바이오시밀러 美 임상 3상 시험계획 제출</w:t>
      </w:r>
    </w:p>
    <w:p>
      <w:r>
        <w:t>함월산 신흥사, 천년 고찰 호국 도량</w:t>
      </w:r>
    </w:p>
    <w:p>
      <w:r>
        <w:t>[썰물밀물] 신흥동 옛 시장관사의 변천</w:t>
      </w:r>
    </w:p>
    <w:p>
      <w:r>
        <w:t>[썰물밀물] 신흥동 옛 시장관사의 변천</w:t>
      </w:r>
    </w:p>
    <w:p>
      <w:r>
        <w:t>[썰물밀물] 신흥동 옛 시장관사의 변천</w:t>
      </w:r>
    </w:p>
    <w:p>
      <w:r>
        <w:t>[썰물밀물] 신흥동 옛 시장관사의 변천</w:t>
      </w:r>
    </w:p>
    <w:p>
      <w:r>
        <w:t>'낭만닥터 김사부3' 안효섭, 디테일 연기로 그려낸 서우진의 봄날</w:t>
      </w:r>
    </w:p>
    <w:p>
      <w:r>
        <w:t>'낭만닥터 김사부3' 안효섭, 디테일 연기로 그려낸 서우진의 봄날</w:t>
      </w:r>
    </w:p>
    <w:p>
      <w:r>
        <w:t>'낭만닥터 김사부3' 안효섭, 디테일 연기로 그려낸 서우진의 봄날</w:t>
      </w:r>
    </w:p>
    <w:p>
      <w:r>
        <w:t>'낭만닥터 김사부3' 안효섭, 디테일 연기로 그려낸 서우진의 봄날</w:t>
      </w:r>
    </w:p>
    <w:p>
      <w:r>
        <w:t>'낭만닥터 김사부3' 안효섭, 디테일 연기로 그려낸 서우진의 봄날</w:t>
      </w:r>
    </w:p>
    <w:p>
      <w:r>
        <w:t>[KRX 증권 주간동향] 유진투자증권 한주간 8.12% 상승...업종 내 상승 주도</w:t>
      </w:r>
    </w:p>
    <w:p>
      <w:r>
        <w:t>[KRX 증권 주간동향] 유진투자증권 한주간 8.12% 상승...업종 내 상승 주도</w:t>
      </w:r>
    </w:p>
    <w:p>
      <w:r>
        <w:t>[KRX 증권 주간동향] 유진투자증권 한주간 8.12% 상승...업종 내 상승 주도</w:t>
      </w:r>
    </w:p>
    <w:p>
      <w:r>
        <w:t>[KRX 증권 주간동향] 유진투자증권 한주간 8.12% 상승...업종 내 상승 주도</w:t>
      </w:r>
    </w:p>
    <w:p>
      <w:r>
        <w:t>[KRX 증권 주간동향] 유진투자증권 한주간 8.12% 상승...업종 내 상승 주도</w:t>
      </w:r>
    </w:p>
    <w:p>
      <w:r>
        <w:t>쿠팡에 매출 역전당한 이마트… 주가 내리막</w:t>
      </w:r>
    </w:p>
    <w:p>
      <w:r>
        <w:t>이마트24, 세계적 권위 디자인 어워드에서 2관왕 쾌거</w:t>
      </w:r>
    </w:p>
    <w:p>
      <w:r>
        <w:t>이마트24, 세계적 권위 디자인 어워드에서 2관왕 쾌거</w:t>
      </w:r>
    </w:p>
    <w:p>
      <w:r>
        <w:t>이마트24, 세계적 권위 디자인 어워드에서 2관왕 쾌거</w:t>
      </w:r>
    </w:p>
    <w:p>
      <w:r>
        <w:t>이마트24, 세계적 권위 디자인 어워드에서 2관왕 쾌거</w:t>
      </w:r>
    </w:p>
    <w:p>
      <w:r>
        <w:t>'종근당건강 괄사크림' 추가 캐시워크 돈버는퀴즈 정답 공개</w:t>
      </w:r>
    </w:p>
    <w:p>
      <w:r>
        <w:t>NEW "종근당건강 괄사목주름크림" 캐시워크 돈버는 퀴즈 정답!</w:t>
      </w:r>
    </w:p>
    <w:p>
      <w:r>
        <w:t>'종근당건강 괄사크림' 추가 캐시워크 돈버는퀴즈 정답 공개</w:t>
      </w:r>
    </w:p>
    <w:p>
      <w:r>
        <w:t>NEW "종근당건강 괄사목주름크림" 캐시워크 돈버는 퀴즈 정답!</w:t>
      </w:r>
    </w:p>
    <w:p>
      <w:r>
        <w:t>'종근당건강 괄사크림' 추가 캐시워크 돈버는퀴즈 정답 공개</w:t>
      </w:r>
    </w:p>
    <w:p>
      <w:r>
        <w:t>코오롱그룹, 소외이웃 주거환경 개선 봉사활동</w:t>
      </w:r>
    </w:p>
    <w:p>
      <w:r>
        <w:t>코오롱그룹, 소외이웃 주거환경 개선 봉사활동</w:t>
      </w:r>
    </w:p>
    <w:p>
      <w:r>
        <w:t>코오롱그룹, 소외이웃 주거환경 개선 봉사활동</w:t>
      </w:r>
    </w:p>
    <w:p>
      <w:r>
        <w:t>코오롱그룹, 소외이웃 주거환경 개선 봉사활동</w:t>
      </w:r>
    </w:p>
    <w:p>
      <w:r>
        <w:t>코오롱그룹, 소외이웃 주거환경 개선 봉사활동</w:t>
      </w:r>
    </w:p>
    <w:p>
      <w:r>
        <w:t>코웨이, 제품 전주기 리사이클링 체제 구축...비즈니스 전반에 ESG 경영</w:t>
      </w:r>
    </w:p>
    <w:p>
      <w:r>
        <w:t>"써보고 사세요"… 코웨이 용산에 체험매장 오픈</w:t>
      </w:r>
    </w:p>
    <w:p>
      <w:r>
        <w:t>일상 속 ‘코웨이의 혁신’ 체험해 보세요</w:t>
      </w:r>
    </w:p>
    <w:p>
      <w:r>
        <w:t>“써보고, 구매하세요”…코웨이, 체험 매장 잇따라 오픈</w:t>
      </w:r>
    </w:p>
    <w:p>
      <w:r>
        <w:t>코웨이, 숙명여대서 장애 인식 개선 캠페인 개최...체험형 프로그램 제공</w:t>
      </w:r>
    </w:p>
    <w:p>
      <w:r>
        <w:t>"철강업 새 도약 다짐"..한국철강협회, 2023 철강 마라톤 대회 개최</w:t>
      </w:r>
    </w:p>
    <w:p>
      <w:r>
        <w:t>한국철강협회, 2023 철강 마라톤 대회 성황</w:t>
      </w:r>
    </w:p>
    <w:p>
      <w:r>
        <w:t>한국철강협회, 2023 철강 마라톤 대회 성황</w:t>
      </w:r>
    </w:p>
    <w:p>
      <w:r>
        <w:t>한국철강협회, 2023 철강 마라톤 대회 성황</w:t>
      </w:r>
    </w:p>
    <w:p>
      <w:r>
        <w:t>한국철강협회, 2023 철강 마라톤 대회 성황</w:t>
      </w:r>
    </w:p>
    <w:p>
      <w:r>
        <w:t>尹 한독정상회담서 "자유국가와 연대해야"…獨총리에 연대 강조 [종합]</w:t>
      </w:r>
    </w:p>
    <w:p>
      <w:r>
        <w:t>분단국 경험 공유…尹대통령, 한독정상회담서 "양국 호혜적·미래지향적 협력 확대해야"</w:t>
      </w:r>
    </w:p>
    <w:p>
      <w:r>
        <w:t>尹, 슐츠 총리와 한독정상회담…"미래지향적 협력·연대 강화 기대"</w:t>
      </w:r>
    </w:p>
    <w:p>
      <w:r>
        <w:t>분단국 경험 공유…尹대통령, 한독정상회담서 "양국 호혜적·미래지향적 협력 확대해야"</w:t>
      </w:r>
    </w:p>
    <w:p>
      <w:r>
        <w:t>尹, 슐츠 총리와 한독정상회담…"미래지향적 협력·연대 강화 기대"</w:t>
      </w:r>
    </w:p>
    <w:p>
      <w:r>
        <w:t>[컨센서스] SK바이오사이언스·와이지엔터테인먼트·한미반도체 목표주가 괴리율 낮아…펄어비스·HPSP 뒤이어</w:t>
      </w:r>
    </w:p>
    <w:p>
      <w:r>
        <w:t>[컨센서스] SK바이오사이언스·와이지엔터테인먼트·한미반도체 목표주가 괴리율 낮아…펄어비스·HPSP 뒤이어</w:t>
      </w:r>
    </w:p>
    <w:p>
      <w:r>
        <w:t>[컨센서스] SK바이오사이언스·와이지엔터테인먼트·한미반도체 목표주가 괴리율 낮아…펄어비스·HPSP 뒤이어</w:t>
      </w:r>
    </w:p>
    <w:p>
      <w:r>
        <w:t>[컨센서스] SK바이오사이언스·와이지엔터테인먼트·한미반도체 목표주가 괴리율 낮아…펄어비스·HPSP 뒤이어</w:t>
      </w:r>
    </w:p>
    <w:p>
      <w:r>
        <w:t>[컨센서스] SK바이오사이언스·와이지엔터테인먼트·한미반도체 목표주가 괴리율 낮아…펄어비스·HPSP 뒤이어</w:t>
      </w:r>
    </w:p>
    <w:p>
      <w:r>
        <w:t>한화, 대우조선 직원에 임금의 300% 성과급...매출 목표 달성시</w:t>
      </w:r>
    </w:p>
    <w:p>
      <w:r>
        <w:t>“목표 달성 시 성과급 300%”… 한화·대우조선 노조, 잠정 합의</w:t>
      </w:r>
    </w:p>
    <w:p>
      <w:r>
        <w:t>한화, 대우조선 직원에 임금의 300% 성과급...매출 목표 달성시</w:t>
      </w:r>
    </w:p>
    <w:p>
      <w:r>
        <w:t>“목표 달성 시 성과급 300%”… 한화·대우조선 노조, 잠정 합의</w:t>
      </w:r>
    </w:p>
    <w:p>
      <w:r>
        <w:t>“목표 달성 시 성과급 300%”… 한화·대우조선 노조, 잠정 합의</w:t>
      </w:r>
    </w:p>
    <w:p>
      <w:r>
        <w:t>한화생명금융서비스, 日 북해도서 연도대상 시상</w:t>
      </w:r>
    </w:p>
    <w:p>
      <w:r>
        <w:t>'출범 2주년' 한화생명금융서비스, 첫 해외 연도대상 개최</w:t>
      </w:r>
    </w:p>
    <w:p>
      <w:r>
        <w:t>한화생명금융서비스 출범 2주년…일본 북해도서 연도대상 시상식 개최</w:t>
      </w:r>
    </w:p>
    <w:p>
      <w:r>
        <w:t>[포토] 한화생명 日서 보험왕 축제</w:t>
      </w:r>
    </w:p>
    <w:p>
      <w:r>
        <w:t>'출범 2주년' 한화생명금융서비스, 연도대상 시상식 개최</w:t>
      </w:r>
    </w:p>
    <w:p>
      <w:r>
        <w:t>한화투자증권, 네이버와 친환경 사회공헌 캠페인 협약</w:t>
      </w:r>
    </w:p>
    <w:p>
      <w:r>
        <w:t>한화투자증권, 네이버랑 맞손..친환경 사회공헌</w:t>
      </w:r>
    </w:p>
    <w:p>
      <w:r>
        <w:t>한화투자증권, 네이버랑 맞손..친환경 사회공헌</w:t>
      </w:r>
    </w:p>
    <w:p>
      <w:r>
        <w:t>한화투자증권, 네이버랑 맞손..친환경 사회공헌</w:t>
      </w:r>
    </w:p>
    <w:p>
      <w:r>
        <w:t>한화투자증권, 네이버랑 맞손..친환경 사회공헌</w:t>
      </w:r>
    </w:p>
    <w:p>
      <w:r>
        <w:t>현대건설 '힐스테이트 천안역 스카이움' 분양...999세대 규모</w:t>
      </w:r>
    </w:p>
    <w:p>
      <w:r>
        <w:t>현대건설 '힐스테이트 천안역 스카이움' 분양...999세대 규모</w:t>
      </w:r>
    </w:p>
    <w:p>
      <w:r>
        <w:t>현대건설, '힐스테이트 천안역 스카이움' 999세대 분양 중</w:t>
      </w:r>
    </w:p>
    <w:p>
      <w:r>
        <w:t>현대건설 '힐스테이트 천안역 스카이움' 분양...999세대 규모</w:t>
      </w:r>
    </w:p>
    <w:p>
      <w:r>
        <w:t>현대건설, '힐스테이트 천안역 스카이움' 999세대 분양 중</w:t>
      </w:r>
    </w:p>
    <w:p>
      <w:r>
        <w:t>뉴진스 혜인 '버니즈를 향한 막내의 손하트'</w:t>
      </w:r>
    </w:p>
    <w:p>
      <w:r>
        <w:t>[포토] 뉴진스 혜인 '눈빛 시크해'</w:t>
      </w:r>
    </w:p>
    <w:p>
      <w:r>
        <w:t>[포토] 뉴진스 혜인, 빠져드는 눈빛으로 볼하트</w:t>
      </w:r>
    </w:p>
    <w:p>
      <w:r>
        <w:t>[포토] 뉴진스 혜인 '눈빛 시크해'</w:t>
      </w:r>
    </w:p>
    <w:p>
      <w:r>
        <w:t>[포토] 뉴진스 혜인, 빠져드는 눈빛으로 볼하트</w:t>
      </w:r>
    </w:p>
    <w:p>
      <w:r>
        <w:t>지락실2 만난 안유진, ‘아이브→맑눈광’ 변신 완료…‘화제성 1위’에도 CJ ENM 곤두박질 이유는? [신동윤의 나우,스톡]</w:t>
      </w:r>
    </w:p>
    <w:p>
      <w:r>
        <w:t>지락실2 만난 안유진, ‘아이브→맑눈광’ 변신 완료…‘화제성 1위’에도 CJ ENM 곤두박질 이유는? [신동윤의 나우,스톡]</w:t>
      </w:r>
    </w:p>
    <w:p>
      <w:r>
        <w:t>지락실2 만난 안유진, ‘아이브→맑눈광’ 변신 완료…‘화제성 1위’에도 CJ ENM 곤두박질 이유는? [신동윤의 나우,스톡]</w:t>
      </w:r>
    </w:p>
    <w:p>
      <w:r>
        <w:t>지락실2 만난 안유진, ‘아이브→맑눈광’ 변신 완료…‘화제성 1위’에도 CJ ENM 곤두박질 이유는? [신동윤의 나우,스톡]</w:t>
      </w:r>
    </w:p>
    <w:p>
      <w:r>
        <w:t>지락실2 만난 안유진, ‘아이브→맑눈광’ 변신 완료…‘화제성 1위’에도 CJ ENM 곤두박질 이유는? [신동윤의 나우,스톡]</w:t>
      </w:r>
    </w:p>
    <w:p>
      <w:r>
        <w:t>SKC, 반도체 테스트 소재기업 ISC 인수 '저울질'</w:t>
      </w:r>
    </w:p>
    <w:p>
      <w:r>
        <w:t>[코스닥 150 주간동향] 상승률 상위종목은?... ISC 29.99% 올라 상승률 선두</w:t>
      </w:r>
    </w:p>
    <w:p>
      <w:r>
        <w:t>[코스닥 150 주간동향] 상승률 상위종목은?... ISC 29.99% 올라 상승률 선두</w:t>
      </w:r>
    </w:p>
    <w:p>
      <w:r>
        <w:t>[코스닥 150 주간동향] 상승률 상위종목은?... ISC 29.99% 올라 상승률 선두</w:t>
      </w:r>
    </w:p>
    <w:p>
      <w:r>
        <w:t>[코스닥 150 주간동향] 상승률 상위종목은?... ISC 29.99% 올라 상승률 선두</w:t>
      </w:r>
    </w:p>
    <w:p>
      <w:r>
        <w:t>주간 코스닥 외국인 순매수도 상위 10종목...와이지엔터테인먼트-JYP Ent.-동진세미켐</w:t>
      </w:r>
    </w:p>
    <w:p>
      <w:r>
        <w:t>코스닥 글로벌 세그먼트 주간상승률 상위종목은?... 서울반도체·JYP Ent. 강세 주도</w:t>
      </w:r>
    </w:p>
    <w:p>
      <w:r>
        <w:t>주간 코스닥 외국인 순매수도 상위 10종목...와이지엔터테인먼트-JYP Ent.-동진세미켐</w:t>
      </w:r>
    </w:p>
    <w:p>
      <w:r>
        <w:t>코스닥 글로벌 세그먼트 주간상승률 상위종목은?... 서울반도체·JYP Ent. 강세 주도</w:t>
      </w:r>
    </w:p>
    <w:p>
      <w:r>
        <w:t>코스닥 글로벌 세그먼트 주간상승률 상위종목은?... 서울반도체·JYP Ent. 강세 주도</w:t>
      </w:r>
    </w:p>
    <w:p>
      <w:r>
        <w:t>골프존, 리얼 골프 모바일 게임 ‘골프존M’, 광고 모델로 유현주 프로 발탁</w:t>
      </w:r>
    </w:p>
    <w:p>
      <w:r>
        <w:t>골프존, 리얼 골프 모바일 게임 ‘골프존M’, 광고 모델로 유현주 프로 발탁</w:t>
      </w:r>
    </w:p>
    <w:p>
      <w:r>
        <w:t>골프존, 리얼 골프 모바일 게임 ‘골프존M’, 광고 모델로 유현주 프로 발탁</w:t>
      </w:r>
    </w:p>
    <w:p>
      <w:r>
        <w:t>골프존, 리얼 골프 모바일 게임 ‘골프존M’, 광고 모델로 유현주 프로 발탁</w:t>
      </w:r>
    </w:p>
    <w:p>
      <w:r>
        <w:t>골프존, 리얼 골프 모바일 게임 ‘골프존M’, 광고 모델로 유현주 프로 발탁</w:t>
      </w:r>
    </w:p>
    <w:p>
      <w:r>
        <w:t>마을 행사 참여 주민 생명 구한 의용소방대원</w:t>
      </w:r>
    </w:p>
    <w:p>
      <w:r>
        <w:t>마을 행사 참여 주민 생명 구한 의용소방대원</w:t>
      </w:r>
    </w:p>
    <w:p>
      <w:r>
        <w:t>마을 행사 참여 주민 생명 구한 의용소방대원</w:t>
      </w:r>
    </w:p>
    <w:p>
      <w:r>
        <w:t>마을 행사 참여 주민 생명 구한 의용소방대원</w:t>
      </w:r>
    </w:p>
    <w:p>
      <w:r>
        <w:t>마을 행사 참여 주민 생명 구한 의용소방대원</w:t>
      </w:r>
    </w:p>
    <w:p>
      <w:r>
        <w:t>사람인, 버튜버와 함께 '청년 커리어 성장' 라이브 방송 개시</w:t>
      </w:r>
    </w:p>
    <w:p>
      <w:r>
        <w:t>사람인, 버튜버와 함께 '청년 커리어 성장' 라이브 방송 개시</w:t>
      </w:r>
    </w:p>
    <w:p>
      <w:r>
        <w:t>사람인, 버튜버와 함께 '청년 커리어 성장' 라이브 방송 개시</w:t>
      </w:r>
    </w:p>
    <w:p>
      <w:r>
        <w:t>사람인, 버튜버와 함께 '청년 커리어 성장' 라이브 방송 개시</w:t>
      </w:r>
    </w:p>
    <w:p>
      <w:r>
        <w:t>사람인, 버튜버와 함께 '청년 커리어 성장' 라이브 방송 개시</w:t>
      </w:r>
    </w:p>
    <w:p>
      <w:r>
        <w:t>청주농협, 삼일감정평가법인과 농촌일손돕기</w:t>
      </w:r>
    </w:p>
    <w:p>
      <w:r>
        <w:t>청주농협·삼일감정평가법인, 농촌일손돕기 '한뜻'</w:t>
      </w:r>
    </w:p>
    <w:p>
      <w:r>
        <w:t>삼일공고, 2024학년도 신입생 진로박람회 및 e-스포츠 협회장배 대회 개최</w:t>
      </w:r>
    </w:p>
    <w:p>
      <w:r>
        <w:t>청주농협·삼일감정평가법인, 농촌일손돕기 '한뜻'</w:t>
      </w:r>
    </w:p>
    <w:p>
      <w:r>
        <w:t>삼일공고, 2024학년도 신입생 진로박람회 및 e-스포츠 협회장배 대회 개최</w:t>
      </w:r>
    </w:p>
    <w:p>
      <w:r>
        <w:t>하림 치킨로드 체험학습·식품산업관광 모범사례로 각광</w:t>
      </w:r>
    </w:p>
    <w:p>
      <w:r>
        <w:t>익산 관광산업 활성화, 하림치킨로드 통해 관광객 유입</w:t>
      </w:r>
    </w:p>
    <w:p>
      <w:r>
        <w:t>익산소방서, 하림산업 함열식품1공장 합동소방훈련</w:t>
      </w:r>
    </w:p>
    <w:p>
      <w:r>
        <w:t>하림 치킨로드 투어, 익산 관광 활성화 역할 ‘톡톡’</w:t>
      </w:r>
    </w:p>
    <w:p>
      <w:r>
        <w:t>[포토] 하림, 용가리 간식상자 선물 이벤트 '눈길'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