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t xml:space="preserve">(인터뷰)이경일 솔트룩스 대표 "플루닛 필두로 400억 연매출 목표"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피플바이오와 제이어스의 협력…인지기능 통합 솔루션 개발 </w:t>
      </w:r>
    </w:p>
    <w:p/>
    <w:p/>
    <w:p/>
    <w:p/>
    <w:p>
      <w:r>
        <w:t xml:space="preserve">오이솔루션, 코히어런트 광트랜시버 모듈 2종 개발…5G 백홀 액세스 시장 공략 </w:t>
      </w:r>
    </w:p>
    <w:p/>
    <w:p/>
    <w:p>
      <w:r>
        <w:t xml:space="preserve">AI 챗봇(챗GPT) 관련주, '봄꽃만개' 이수페타시스·셀바스AI·마인즈랩·솔트룩스·브리지텍 </w:t>
      </w:r>
    </w:p>
    <w:p/>
    <w:p/>
    <w:p/>
    <w:p/>
    <w:p/>
    <w:p/>
    <w:p/>
    <w:p/>
    <w:p/>
    <w:p/>
    <w:p>
      <w:r>
        <w:t xml:space="preserve">중소형 증권사, 지난해 IB 사업 ‘흔들’…다올투자증권만 호조 </w:t>
      </w:r>
    </w:p>
    <w:p/>
    <w:p>
      <w:r>
        <w:t xml:space="preserve">간편식·대안육도…SSG닷컴, 신세계푸드 브랜드관 오픈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LG 홈 8연승 저지한 DB, 후반 수비는 어떻게 바뀌었나?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서연이화 등불봉사회, 주거환경 개선봉사 </w:t>
      </w:r>
    </w:p>
    <w:p/>
    <w:p/>
    <w:p/>
    <w:p/>
    <w:p/>
    <w:p>
      <w:r>
        <w:t xml:space="preserve">겨울 시즌 아직 끝나지 않았다…용평리조트 스키장 26일까지 연장 </w:t>
      </w:r>
    </w:p>
    <w:p/>
    <w:p/>
    <w:p/>
    <w:p/>
    <w:p/>
    <w:p>
      <w:r>
        <w:t xml:space="preserve">롯데, 골프구단 대항전 우승 ··· 한국토지신탁 ‘18홀 버디14개’, 동부건설 ‘징검다리 이글’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[더벨][배당정책 리뷰]세종공업, 일관성 있네…'유지' 아니면 '확대'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[인테리어 특집] 노루페인트가 제안하는 봄 인테리어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위메이드플레이 '애니팡' IP, 세계 최대 NFT 시장 '오픈씨'에서 사업성 입증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샘표 x GS25, 간장버터계란 김밥 3종 선봬 </w:t>
      </w:r>
    </w:p>
    <w:p/>
    <w:p/>
    <w:p/>
    <w:p/>
    <w:p/>
    <w:p>
      <w:r>
        <w:t xml:space="preserve">팅크웨어, 백투트레블 이벤트 진행 </w:t>
      </w:r>
    </w:p>
    <w:p/>
    <w:p/>
    <w:p/>
    <w:p/>
    <w:p/>
    <w:p>
      <w:r>
        <w:t xml:space="preserve">'퍼스트 무버' 선언 현대차, 신흥시장서 존재감 키운다 </w:t>
      </w:r>
    </w:p>
    <w:p>
      <w:r>
        <w:t xml:space="preserve">주얼리 디자이너 리사킴, 한컴위드와 손잡고 새 출발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"해빙기 재난안전사고 NO"…한국석유공사, 봄철 시설물 '안전 일제점검' 나서 </w:t>
      </w:r>
    </w:p>
    <w:p/>
    <w:p/>
    <w:p/>
    <w:p/>
    <w:p/>
    <w:p/>
    <w:p/>
    <w:p>
      <w:r>
        <w:t xml:space="preserve">[스타워즈] 대세는 로봇株…최재원 차장, 에스비비테크로 1위 '점프'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[엔터주 월간동향] 이달 시총 2조850억원 감소...SBS콘텐츠허브 3월 10%대 상승 '눈길' </w:t>
      </w:r>
    </w:p>
    <w:p/>
    <w:p/>
    <w:p/>
    <w:p/>
    <w:p/>
    <w:p/>
    <w:p/>
    <w:p/>
    <w:p/>
    <w:p/>
    <w:p>
      <w:r>
        <w:t xml:space="preserve">건설근로자 고교생 자녀 300명 메가스터디 인터넷 수강권 지원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[엔터주] 한주간 시총 1조9050억원 감소...포바이포 주간 5.5% 상승 '눈길' </w:t>
      </w:r>
    </w:p>
    <w:p/>
    <w:p/>
    <w:p/>
    <w:p/>
    <w:p/>
    <w:p>
      <w:r>
        <w:t xml:space="preserve">[fn이사람] "영역 커지는 AI 테마株 …'모델솔루션' 업종 주목해야"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AI 챗봇(챗GPT) 관련주, '봄꽃만개' 이수페타시스·셀바스AI·마인즈랩·솔트룩스·브리지텍 </w:t>
      </w:r>
    </w:p>
    <w:p/>
    <w:p/>
    <w:p/>
    <w:p>
      <w:r>
        <w:t xml:space="preserve">정부 '지소미아 정상화' 절차 착수…조만간 日에 공식 서한 보낼듯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대창모터스, 'EV트렌드 코리아 2023'서 전기차 2종 전시 </w:t>
      </w:r>
    </w:p>
    <w:p/>
    <w:p/>
    <w:p/>
    <w:p/>
    <w:p/>
    <w:p/>
    <w:p/>
    <w:p/>
    <w:p/>
    <w:p/>
    <w:p/>
    <w:p/>
    <w:p/>
    <w:p/>
    <w:p>
      <w:r>
        <w:t xml:space="preserve">[리포트]폐금광이 파크골프 메카로 </w:t>
      </w:r>
    </w:p>
    <w:p/>
    <w:p/>
    <w:p/>
    <w:p/>
    <w:p>
      <w:r>
        <w:t xml:space="preserve">경영권 분쟁 휘말린 젬백스링크 </w:t>
      </w:r>
    </w:p>
    <w:p/>
    <w:p/>
    <w:p/>
    <w:p/>
    <w:p/>
    <w:p/>
    <w:p/>
    <w:p/>
    <w:p>
      <w:r>
        <w:t xml:space="preserve">대구백화점, 어린이 미술 공모전 </w:t>
      </w:r>
    </w:p>
    <w:p/>
    <w:p/>
    <w:p/>
    <w:p/>
    <w:p/>
    <w:p/>
    <w:p/>
    <w:p/>
    <w:p/>
    <w:p/>
    <w:p/>
    <w:p/>
    <w:p/>
    <w:p/>
    <w:p>
      <w:r>
        <w:t xml:space="preserve">이재명, 쌍방울 재판 기록 올리며 "가짜뉴스 생산 과정" </w:t>
      </w:r>
    </w:p>
    <w:p/>
    <w:p/>
    <w:p/>
    <w:p/>
    <w:p/>
    <w:p/>
    <w:p/>
    <w:p/>
    <w:p/>
    <w:p>
      <w:r>
        <w:t xml:space="preserve">'소울메이트'·'모나리자'·'길복순'…올 봄 극장가에 女 서사가 분다 </w:t>
      </w:r>
    </w:p>
    <w:p/>
    <w:p/>
    <w:p/>
    <w:p>
      <w:r>
        <w:t xml:space="preserve">車바퀴 속 모터 각각 구동, 게처럼 옆으로 이동 가능…현대모비스서 기술 개발 </w:t>
      </w:r>
    </w:p>
    <w:p/>
    <w:p/>
    <w:p/>
    <w:p/>
    <w:p/>
    <w:p/>
    <w:p/>
    <w:p/>
    <w:p/>
    <w:p/>
    <w:p/>
    <w:p/>
    <w:p/>
    <w:p>
      <w:r>
        <w:t xml:space="preserve">[핑거이슈]챗GPT, 그게 뭔데요? </w:t>
      </w:r>
    </w:p>
    <w:p/>
    <w:p/>
    <w:p/>
    <w:p/>
    <w:p/>
    <w:p>
      <w:r>
        <w:t xml:space="preserve">뉴진스 혜인, 봄 몰고 온 나비 여신… 폼 미쳤다 [스타★샷] </w:t>
      </w:r>
    </w:p>
    <w:p/>
    <w:p>
      <w:r>
        <w:t xml:space="preserve">[오늘의 증시] 국제약품ㆍ포스코케미칼ㆍ샌즈랩 등 </w:t>
      </w:r>
    </w:p>
    <w:p/>
    <w:p/>
    <w:p/>
    <w:p>
      <w:r>
        <w:t xml:space="preserve">[사진은 말한다] 10월 유신 선포 1972년 10월 17일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[Y터뷰] '더 글로리' 김히어라 "예쁜 이목구비 아니지만, 내 유니크한 면 좋아" </w:t>
      </w:r>
    </w:p>
    <w:p/>
    <w:p/>
    <w:p/>
    <w:p/>
    <w:p/>
    <w:p/>
    <w:p/>
    <w:p/>
    <w:p/>
    <w:p/>
    <w:p/>
    <w:p/>
    <w:p/>
    <w:p/>
    <w:p>
      <w:r>
        <w:t xml:space="preserve">조은희 웅진씽크빅 교사 "아이들 자기주도 학습습관 키운 게 보람" </w:t>
      </w:r>
    </w:p>
    <w:p/>
    <w:p/>
    <w:p/>
    <w:p/>
    <w:p/>
    <w:p>
      <w:r>
        <w:t xml:space="preserve">오퀴즈 '뉴트리 질유산균 퀸즈위크' 7시 정답은? </w:t>
      </w:r>
    </w:p>
    <w:p/>
    <w:p/>
    <w:p/>
    <w:p>
      <w:r>
        <w:t xml:space="preserve">"연승 실패, 내 탓이다" 고개 숙인 러셀 웨스트브룩 </w:t>
      </w:r>
    </w:p>
    <w:p/>
    <w:p/>
    <w:p/>
    <w:p/>
    <w:p/>
    <w:p/>
    <w:p/>
    <w:p/>
    <w:p/>
    <w:p/>
    <w:p/>
    <w:p/>
    <w:p/>
    <w:p/>
    <w:p/>
    <w:p/>
    <w:p/>
    <w:p>
      <w:r>
        <w:t xml:space="preserve">[사진] 지진 현장서 수색하는 에콰도르 구조대원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[국제포토] 몰디브 여행, 노을 앞에 누워 신선놀음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[코로나19 진단키트 관련주] 전일대비 3.94% 상승...미코바이오메드 12.27% 이상 상승 </w:t>
      </w:r>
    </w:p>
    <w:p/>
    <w:p/>
    <w:p/>
    <w:p>
      <w:r>
        <w:t xml:space="preserve">퓨시드산나트륨 임상 재평가…신신제약 '고심'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北, 김정은 지도로 '핵반격' 모의훈련 진행…"공격태세 완비해야"(상보)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[월요마당] 죽서루 국보 지정은 삼척시민의 승격 </w:t>
      </w:r>
    </w:p>
    <w:p/>
    <w:p/>
    <w:p>
      <w:r>
        <w:t xml:space="preserve">위니아, 위메프와 '봄맞이 프로모션'…최대 20% 할인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[독자기고]윤석열 대통령의 방일과 승일(勝日) </w:t>
      </w:r>
    </w:p>
    <w:p/>
    <w:p/>
    <w:p/>
    <w:p/>
    <w:p/>
    <w:p>
      <w:r>
        <w:t xml:space="preserve">비상교육, 양방향 수업 시스템 'ICS' 개발···"수업과 평가를 하나로" </w:t>
      </w:r>
    </w:p>
    <w:p/>
    <w:p/>
    <w:p/>
    <w:p/>
    <w:p/>
    <w:p/>
    <w:p/>
    <w:p>
      <w:r>
        <w:t xml:space="preserve">'동창회서 시비' 맥주병으로 상해 가한 50대 남성 체포 </w:t>
      </w:r>
    </w:p>
    <w:p/>
    <w:p/>
    <w:p/>
    <w:p/>
    <w:p/>
    <w:p/>
    <w:p/>
    <w:p/>
    <w:p/>
    <w:p/>
    <w:p/>
    <w:p/>
    <w:p>
      <w:r>
        <w:t xml:space="preserve">라이더유니온, 공공운수노조로 가나 </w:t>
      </w:r>
    </w:p>
    <w:p/>
    <w:p/>
    <w:p/>
    <w:p/>
    <w:p/>
    <w:p/>
    <w:p>
      <w:r>
        <w:t xml:space="preserve">'봄이 왔어요' 돌미나리 수확 한창 </w:t>
      </w:r>
    </w:p>
    <w:p/>
    <w:p/>
    <w:p>
      <w:r>
        <w:t xml:space="preserve">흥국생명, 최다 관중 속 리그 최종전 승리 </w:t>
      </w:r>
    </w:p>
    <w:p/>
    <w:p/>
    <w:p/>
    <w:p/>
    <w:p/>
    <w:p/>
    <w:p>
      <w:r>
        <w:t xml:space="preserve">인천 영종·영흥·강화 초미세먼지주의보 </w:t>
      </w:r>
    </w:p>
    <w:p/>
    <w:p/>
    <w:p/>
    <w:p/>
    <w:p/>
    <w:p>
      <w:r>
        <w:t xml:space="preserve">대전시청 볼링팀 정다운·정지윤 태극마크 달았다 </w:t>
      </w:r>
    </w:p>
    <w:p/>
    <w:p/>
    <w:p/>
    <w:p/>
    <w:p/>
    <w:p/>
    <w:p/>
    <w:p/>
    <w:p/>
    <w:p/>
    <w:p/>
    <w:p/>
    <w:p>
      <w:r>
        <w:t xml:space="preserve">광주 옛 전방·일신방직 개발사업 설계 공모, '모두를 위한 도시' 선정 </w:t>
      </w:r>
    </w:p>
    <w:p/>
    <w:p/>
    <w:p/>
    <w:p/>
    <w:p/>
    <w:p/>
    <w:p/>
    <w:p/>
    <w:p/>
    <w:p/>
    <w:p/>
    <w:p>
      <w:r>
        <w:t xml:space="preserve">신풍, 피라맥스 생산설비 증설 나선 배경은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충남 서산소방서, "비상구는 생명의 문" 중요성 알려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목포해경, 진도 해상서 음주운항 선장 적발 </w:t>
      </w:r>
    </w:p>
    <w:p/>
    <w:p/>
    <w:p/>
    <w:p/>
    <w:p/>
    <w:p/>
    <w:p/>
    <w:p/>
    <w:p/>
    <w:p/>
    <w:p/>
    <w:p/>
    <w:p/>
    <w:p/>
    <w:p/>
    <w:p>
      <w:r>
        <w:t xml:space="preserve">UBS, CS 인수 극적 타결… 아시아 증시 '블랙먼데이' 피했다 </w:t>
      </w:r>
    </w:p>
    <w:p/>
    <w:p/>
    <w:p/>
    <w:p/>
    <w:p/>
    <w:p/>
    <w:p/>
    <w:p/>
    <w:p/>
    <w:p>
      <w:r>
        <w:t xml:space="preserve">'美제재' 中 반도체 설계회사 룽손 "7나노 미래 첨단공정 평가중" </w:t>
      </w:r>
    </w:p>
    <w:p/>
    <w:p/>
    <w:p/>
    <w:p/>
    <w:p/>
    <w:p>
      <w:r>
        <w:t xml:space="preserve">분당서울대병원 심혈관센터, 심방세동 냉각풍선절제술 1000례 달성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해군 ‘對北 타격력’ 획기적 강화한다…청해부대 6월 KD-Ⅱ→KD-Ⅰ급 부대 교체[정충신의 밀리터리 카페] 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