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/>
    <w:p/>
    <w:p/>
    <w:p/>
    <w:p/>
    <w:p/>
    <w:p>
      <w:r>
        <w:t xml:space="preserve">[포토뉴스](주)동서전력·(주)진흥기업 이웃돕기 성금 기탁 </w:t>
      </w:r>
    </w:p>
    <w:p/>
    <w:p/>
    <w:p/>
    <w:p/>
    <w:p/>
    <w:p/>
    <w:p/>
    <w:p/>
    <w:p/>
    <w:p/>
    <w:p/>
    <w:p/>
    <w:p/>
    <w:p/>
    <w:p/>
    <w:p/>
    <w:p/>
    <w:p/>
    <w:p/>
    <w:p/>
    <w:p>
      <w:r>
        <w:t xml:space="preserve">하나證"지노믹트리, 국내 실손보험 적용 임박" </w:t>
      </w:r>
    </w:p>
    <w:p/>
    <w:p/>
    <w:p/>
    <w:p/>
    <w:p/>
    <w:p/>
    <w:p/>
    <w:p>
      <w:r>
        <w:t xml:space="preserve">"학폭 처벌 가혹할 수록 어린이에게 좋은 교육이 될 것" 박찬호 KBS 해설위원은 안우진 WBC 국가대표 미발탁 결정을 존중했다 </w:t>
      </w:r>
    </w:p>
    <w:p/>
    <w:p/>
    <w:p/>
    <w:p/>
    <w:p/>
    <w:p/>
    <w:p/>
    <w:p>
      <w:r>
        <w:t xml:space="preserve">현대리바트, 중고가구 거래 플랫폼 ‘오구가구’ 오픈 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t xml:space="preserve">유진로봇 주가 본격 상승랠리 스타트?...외국인은 20만 주 이상 사자공세 </w:t>
      </w:r>
    </w:p>
    <w:p/>
    <w:p/>
    <w:p/>
    <w:p>
      <w:r>
        <w:t xml:space="preserve">'보험료 올리는 척'만 세 번한 DB손보, 왜? 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t xml:space="preserve">한농화성, 주간 상승률 1위…전고체 배터리 전해질 개발 부각 </w:t>
      </w:r>
    </w:p>
    <w:p/>
    <w:p/>
    <w:p/>
    <w:p/>
    <w:p/>
    <w:p/>
    <w:p/>
    <w:p>
      <w:r>
        <w:t xml:space="preserve">동부건설, 제주 성산포항 화물부두 확충공사 수주...254억원 규모 </w:t>
      </w:r>
    </w:p>
    <w:p/>
    <w:p/>
    <w:p/>
    <w:p/>
    <w:p/>
    <w:p/>
    <w:p/>
    <w:p/>
    <w:p/>
    <w:p/>
    <w:p/>
    <w:p/>
    <w:p/>
    <w:p/>
    <w:p/>
    <w:p/>
    <w:p/>
    <w:p/>
    <w:p/>
    <w:p>
      <w:r>
        <w:t xml:space="preserve">[스몰캡 터치]글로벌텍스프리, 외국인 관광객 회복으로 실적 턴어라운드 </w:t>
      </w:r>
    </w:p>
    <w:p/>
    <w:p/>
    <w:p/>
    <w:p/>
    <w:p/>
    <w:p/>
    <w:p/>
    <w:p/>
    <w:p/>
    <w:p/>
    <w:p/>
    <w:p/>
    <w:p/>
    <w:p>
      <w:r>
        <w:t xml:space="preserve">한국조선해양, 선박엔진 3위 STX重 품나… 본입찰 단독참여 </w:t>
      </w:r>
    </w:p>
    <w:p/>
    <w:p/>
    <w:p>
      <w:r>
        <w:t xml:space="preserve">태영건설, PF사업 위한 자금 2800억 조성 </w:t>
      </w:r>
    </w:p>
    <w:p/>
    <w:p/>
    <w:p/>
    <w:p/>
    <w:p/>
    <w:p/>
    <w:p/>
    <w:p/>
    <w:p>
      <w:r>
        <w:t xml:space="preserve">[캣워크 페스타] 포즈 취하는 '펜타곤 신원·우석' 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t xml:space="preserve">참좋은여행, 기업 복지 여행시장 진출 발판 마련 </w:t>
      </w:r>
    </w:p>
    <w:p/>
    <w:p/>
    <w:p/>
    <w:p/>
    <w:p/>
    <w:p/>
    <w:p/>
    <w:p/>
    <w:p/>
    <w:p/>
    <w:p/>
    <w:p/>
    <w:p/>
    <w:p/>
    <w:p/>
    <w:p/>
    <w:p/>
    <w:p/>
    <w:p/>
    <w:p/>
    <w:p/>
    <w:p>
      <w:r>
        <w:t xml:space="preserve">남민우 다산네트웍스 회장 "벤처 혁신기술, 제 가치 인정받아야" 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t xml:space="preserve">에듀윌, 예스24 '2023 최신판 에듀윌 ROTC-학사장교 통합 기본서' 2월 4주 베스트셀러 1위 </w:t>
      </w:r>
    </w:p>
    <w:p/>
    <w:p/>
    <w:p/>
    <w:p/>
    <w:p/>
    <w:p/>
    <w:p/>
    <w:p/>
    <w:p/>
    <w:p/>
    <w:p/>
    <w:p/>
    <w:p/>
    <w:p/>
    <w:p/>
    <w:p/>
    <w:p>
      <w:r>
        <w:t xml:space="preserve">삼기이브이, 시간외 주가 훈풍…상승세 이어지나 </w:t>
      </w:r>
    </w:p>
    <w:p/>
    <w:p/>
    <w:p/>
    <w:p/>
    <w:p/>
    <w:p/>
    <w:p/>
    <w:p/>
    <w:p/>
    <w:p>
      <w:r>
        <w:t xml:space="preserve">씰리침대, 호텔 코리아나에 매트리스 공급… 도심 속 특별한 숙면 </w:t>
      </w:r>
    </w:p>
    <w:p/>
    <w:p/>
    <w:p/>
    <w:p/>
    <w:p/>
    <w:p/>
    <w:p/>
    <w:p/>
    <w:p>
      <w:r>
        <w:t xml:space="preserve">무학, 반려해변 거제학동해변 환경정화활동 진행 </w:t>
      </w:r>
    </w:p>
    <w:p/>
    <w:p>
      <w:r>
        <w:t xml:space="preserve">'불타는 트롯맨' 에녹, 4개월간 눈부신 발전…신흥 트로트 스타 등극 </w:t>
      </w:r>
    </w:p>
    <w:p/>
    <w:p/>
    <w:p/>
    <w:p/>
    <w:p/>
    <w:p/>
    <w:p/>
    <w:p/>
    <w:p/>
    <w:p/>
    <w:p/>
    <w:p/>
    <w:p/>
    <w:p/>
    <w:p/>
    <w:p/>
    <w:p/>
    <w:p/>
    <w:p/>
    <w:p>
      <w:r>
        <w:t xml:space="preserve">버킷스튜디오, 주식 매매거래 정지…언제까지? </w:t>
      </w:r>
    </w:p>
    <w:p/>
    <w:p/>
    <w:p/>
    <w:p/>
    <w:p/>
    <w:p/>
    <w:p/>
    <w:p/>
    <w:p>
      <w:r>
        <w:t xml:space="preserve">칭따오, 논알콜에 상큼함 더한 ‘칭따오 논알콜릭 레몬’ 출시 </w:t>
      </w:r>
    </w:p>
    <w:p/>
    <w:p/>
    <w:p/>
    <w:p/>
    <w:p/>
    <w:p/>
    <w:p/>
    <w:p/>
    <w:p/>
    <w:p/>
    <w:p/>
    <w:p/>
    <w:p/>
    <w:p/>
    <w:p/>
    <w:p>
      <w:r>
        <w:t xml:space="preserve">오션브릿지, 시간외 주가 강세…상승세 탔나 </w:t>
      </w:r>
    </w:p>
    <w:p/>
    <w:p/>
    <w:p/>
    <w:p/>
    <w:p/>
    <w:p/>
    <w:p/>
    <w:p/>
    <w:p/>
    <w:p/>
    <w:p/>
    <w:p/>
    <w:p/>
    <w:p/>
    <w:p/>
    <w:p/>
    <w:p/>
    <w:p/>
    <w:p/>
    <w:p/>
    <w:p>
      <w:r>
        <w:t xml:space="preserve">메가스터디북스, ‘게임왕 왕경업의 레벨업 공부법’ 출간 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t xml:space="preserve">'국순당 칠성막사' 미국 수출길  </w:t>
      </w:r>
    </w:p>
    <w:p/>
    <w:p/>
    <w:p/>
    <w:p/>
    <w:p/>
    <w:p/>
    <w:p/>
    <w:p/>
    <w:p/>
    <w:p/>
    <w:p/>
    <w:p/>
    <w:p/>
    <w:p>
      <w:r>
        <w:t xml:space="preserve">[SK그룹 주간동향] 주간 상승률 상위종목은?...SKC·에스엠코어 강세 </w:t>
      </w:r>
    </w:p>
    <w:p/>
    <w:p/>
    <w:p/>
    <w:p/>
    <w:p/>
    <w:p/>
    <w:p/>
    <w:p/>
    <w:p/>
    <w:p/>
    <w:p/>
    <w:p/>
    <w:p/>
    <w:p/>
    <w:p/>
    <w:p/>
    <w:p/>
    <w:p/>
    <w:p/>
    <w:p/>
    <w:p/>
    <w:p>
      <w:r>
        <w:t xml:space="preserve">경기 광주시, 성실 납세 시민 1049명 감사 서한문 발송 </w:t>
      </w:r>
    </w:p>
    <w:p/>
    <w:p/>
    <w:p/>
    <w:p/>
    <w:p/>
    <w:p>
      <w:r>
        <w:t xml:space="preserve">녹십자엠에스, 이달 들어 2.61% 상승 '미소'...코스닥 의약품 종목 시총 '점프' </w:t>
      </w:r>
    </w:p>
    <w:p/>
    <w:p/>
    <w:p/>
    <w:p/>
    <w:p/>
    <w:p/>
    <w:p/>
    <w:p>
      <w:r>
        <w:t xml:space="preserve">코스닥 의약품 3월 중 시총순위 살펴보니...강스템바이오텍 3계단 '껑충' 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t xml:space="preserve">건설경기 침체에도 화성산업 웃었다 </w:t>
      </w:r>
    </w:p>
    <w:p>
      <w:r>
        <w:t xml:space="preserve">"용인시, 골프메카로 부상 예고"....'골프 여제' 박세리의 러브콜에 이상일 시장 "화답" 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t xml:space="preserve">쌍방울 부회장 "이화영, 아들 취업 청탁·법인카드 교체도 요구했다" </w:t>
      </w:r>
    </w:p>
    <w:p/>
    <w:p/>
    <w:p/>
    <w:p/>
    <w:p/>
    <w:p/>
    <w:p/>
    <w:p/>
    <w:p/>
    <w:p/>
    <w:p/>
    <w:p/>
    <w:p/>
    <w:p>
      <w:r>
        <w:t xml:space="preserve">'국악 대모' 김영임, 공황장애·안면마비·자궁적출에 정신과 치료까지. "맏며느리로서 어깨 무거워" </w:t>
      </w:r>
    </w:p>
    <w:p/>
    <w:p/>
    <w:p>
      <w:r>
        <w:t xml:space="preserve">[더벨][5조 건기식 쟁탈전]유한건강생활, '내츄럴엔도텍 SI' 백수오 부흥 발판 </w:t>
      </w:r>
    </w:p>
    <w:p/>
    <w:p/>
    <w:p/>
    <w:p/>
    <w:p/>
    <w:p/>
    <w:p/>
    <w:p/>
    <w:p/>
    <w:p/>
    <w:p/>
    <w:p/>
    <w:p/>
    <w:p/>
    <w:p/>
    <w:p/>
    <w:p>
      <w:r>
        <w:t xml:space="preserve">파리 출국하는 뉴진스 혜인 </w:t>
      </w:r>
    </w:p>
    <w:p/>
    <w:p/>
    <w:p/>
    <w:p/>
    <w:p/>
    <w:p>
      <w:r>
        <w:t xml:space="preserve">수원 유신고 야구부, 신형버스 마련...동문선수와 총동문회서 기증 </w:t>
      </w:r>
    </w:p>
    <w:p/>
    <w:p/>
    <w:p/>
    <w:p/>
    <w:p/>
    <w:p/>
    <w:p>
      <w:r>
        <w:t xml:space="preserve">[우리 교회 소식] 서울 광림교회 </w:t>
      </w:r>
    </w:p>
    <w:p/>
    <w:p/>
    <w:p/>
    <w:p/>
    <w:p/>
    <w:p/>
    <w:p/>
    <w:p/>
    <w:p/>
    <w:p/>
    <w:p/>
    <w:p>
      <w:r>
        <w:t xml:space="preserve">[더벨]반도·한라·한신공영, KB·한국증권 투자협약 제안 '거절' </w:t>
      </w:r>
    </w:p>
    <w:p/>
    <w:p/>
    <w:p/>
    <w:p/>
    <w:p/>
    <w:p/>
    <w:p>
      <w:r>
        <w:t xml:space="preserve">`창립 25주년` 수산아이앤티 "SECaaS 전문기업으로 도약" </w:t>
      </w:r>
    </w:p>
    <w:p/>
    <w:p/>
    <w:p/>
    <w:p/>
    <w:p/>
    <w:p/>
    <w:p/>
    <w:p/>
    <w:p/>
    <w:p/>
    <w:p/>
    <w:p/>
    <w:p/>
    <w:p/>
    <w:p/>
    <w:p/>
    <w:p>
      <w:r>
        <w:t xml:space="preserve">행복북구문화재단 구수산ㆍ대현ㆍ태전ㆍ작은 도서관, 희망도서 신청 권수 확대 </w:t>
      </w:r>
    </w:p>
    <w:p>
      <w:r>
        <w:t xml:space="preserve">엉덩이 아플 때 이 약을 먹으세요! / 연세산돌병원 김병우 </w:t>
      </w:r>
    </w:p>
    <w:p/>
    <w:p>
      <w:r>
        <w:t xml:space="preserve">아이큐어, 한주간 주가 65% 이상 상승…도네패질 패치 공급 계약 체결 </w:t>
      </w:r>
    </w:p>
    <w:p/>
    <w:p/>
    <w:p/>
    <w:p/>
    <w:p/>
    <w:p>
      <w:r>
        <w:t xml:space="preserve">최정 9단, 日센코컵 최강전 우승… 세계 女바둑랭킹 112개월째 1위 </w:t>
      </w:r>
    </w:p>
    <w:p/>
    <w:p/>
    <w:p/>
    <w:p/>
    <w:p/>
    <w:p/>
    <w:p/>
    <w:p/>
    <w:p/>
    <w:p/>
    <w:p/>
    <w:p/>
    <w:p/>
    <w:p/>
    <w:p/>
    <w:p/>
    <w:p/>
    <w:p/>
    <w:p>
      <w:r>
        <w:t xml:space="preserve">웅진식품, 블렌딩티 티즐 신제품 2종 출시…"0칼로리로 가볍게" </w:t>
      </w:r>
    </w:p>
    <w:p/>
    <w:p/>
    <w:p>
      <w:r>
        <w:t xml:space="preserve">"국내 가계 DSR 5년간 20% 급등…금리 더 오르면 부실 가중" </w:t>
      </w:r>
    </w:p>
    <w:p/>
    <w:p/>
    <w:p/>
    <w:p/>
    <w:p>
      <w:r>
        <w:t xml:space="preserve">폴라리스세원 주가 훨훨... 외국인은 30만주 이상 던졌다 </w:t>
      </w:r>
    </w:p>
    <w:p/>
    <w:p/>
    <w:p/>
    <w:p>
      <w:r>
        <w:t xml:space="preserve">모아데이타 주가 꿈틀...외국인과 기관 '줍줍' 훈풍 </w:t>
      </w:r>
    </w:p>
    <w:p/>
    <w:p/>
    <w:p/>
    <w:p/>
    <w:p/>
    <w:p/>
    <w:p/>
    <w:p/>
    <w:p/>
    <w:p/>
    <w:p/>
    <w:p/>
    <w:p/>
    <w:p/>
    <w:p/>
    <w:p>
      <w:r>
        <w:t xml:space="preserve">안동 대원불교대학 제26기 입학식 봉행 </w:t>
      </w:r>
    </w:p>
    <w:p/>
    <w:p/>
    <w:p/>
    <w:p/>
    <w:p/>
    <w:p>
      <w:r>
        <w:t xml:space="preserve">씨이랩, 시간외 주가 '급등'…엔비디아 '우수 파트너' </w:t>
      </w:r>
    </w:p>
    <w:p/>
    <w:p/>
    <w:p>
      <w:r>
        <w:t xml:space="preserve">KTcs, 주간 상승률 '31%'…KT AI 사업에 훨훨 </w:t>
      </w:r>
    </w:p>
    <w:p/>
    <w:p/>
    <w:p/>
    <w:p/>
    <w:p/>
    <w:p/>
    <w:p/>
    <w:p/>
    <w:p/>
    <w:p/>
    <w:p/>
    <w:p/>
    <w:p/>
    <w:p/>
    <w:p/>
    <w:p/>
    <w:p/>
    <w:p/>
    <w:p/>
    <w:p/>
    <w:p>
      <w:r>
        <w:t xml:space="preserve">나라엠앤디, 시간외 주가 급등…무슨 이슈 있나 </w:t>
      </w:r>
    </w:p>
    <w:p/>
    <w:p/>
    <w:p/>
    <w:p/>
    <w:p/>
    <w:p/>
    <w:p/>
    <w:p>
      <w:r>
        <w:t xml:space="preserve">나무기술, 시간외 주가 훈풍…AI 기술력 부각 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t xml:space="preserve">[동영상] 인공위성 은하철도? 오로라 라이브 카메라에 비쳐 </w:t>
      </w:r>
    </w:p>
    <w:p/>
    <w:p/>
    <w:p/>
    <w:p/>
    <w:p/>
    <w:p>
      <w:r>
        <w:t xml:space="preserve">인터지스, 창립 67주년 맞아 지역 사회 온정 나눔 </w:t>
      </w:r>
    </w:p>
    <w:p/>
    <w:p/>
    <w:p/>
    <w:p>
      <w:r>
        <w:t xml:space="preserve">디알텍, 시간외 주가 강세…상승세 이어질까 </w:t>
      </w:r>
    </w:p>
    <w:p/>
    <w:p/>
    <w:p/>
    <w:p/>
    <w:p/>
    <w:p/>
    <w:p/>
    <w:p/>
    <w:p/>
    <w:p>
      <w:r>
        <w:t xml:space="preserve">국민의힘 모바일투표 47.51% 마감…역대 최고치 경신[상보] 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t xml:space="preserve">범어사, 국보 ‘삼국유사’ 진본 특별공개 </w:t>
      </w:r>
    </w:p>
    <w:p>
      <w:r>
        <w:t xml:space="preserve">한솔로지스틱스, 시간외 주가 강세…고객사 소식에 훨훨 </w:t>
      </w:r>
    </w:p>
    <w:p/>
    <w:p>
      <w:r>
        <w:t xml:space="preserve">경남도소방본부, 위니아 김치냉장고 리콜 당부 </w:t>
      </w:r>
    </w:p>
    <w:p/>
    <w:p/>
    <w:p/>
    <w:p>
      <w:r>
        <w:t xml:space="preserve">덕성여대-크레버스 인재양성 위한 상호 업무협약 체결 </w:t>
      </w:r>
    </w:p>
    <w:p/>
    <w:p/>
    <w:p/>
    <w:p/>
    <w:p/>
    <w:p/>
    <w:p/>
    <w:p/>
    <w:p/>
    <w:p>
      <w:r>
        <w:t xml:space="preserve">유니드비티플러스, 주간 상승률 '9위'…주가 상승 배경은 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t xml:space="preserve">“마약하고 성관계하자” 40대 남성, 유튜버 신고로 덜미 </w:t>
      </w:r>
    </w:p>
    <w:p/>
    <w:p/>
    <w:p/>
    <w:p/>
    <w:p/>
    <w:p/>
    <w:p>
      <w:r>
        <w:t xml:space="preserve">파멥신-KAIST 'PMC-403' 혈관정상화 기전 규명 </w:t>
      </w:r>
    </w:p>
    <w:p/>
    <w:p/>
    <w:p/>
    <w:p/>
    <w:p/>
    <w:p>
      <w:r>
        <w:t xml:space="preserve">유니온-토마토-타임소프트, 생체인증 로그인 솔루션 공동사업 MOU </w:t>
      </w:r>
    </w:p>
    <w:p/>
    <w:p/>
    <w:p/>
    <w:p/>
    <w:p/>
    <w:p/>
    <w:p>
      <w:r>
        <w:t xml:space="preserve">한창, ♥장영란 애틋한 금슬 자랑 “영원한 사랑, 영원한 나의 벗” </w:t>
      </w:r>
    </w:p>
    <w:p/>
    <w:p/>
    <w:p>
      <w:r>
        <w:t xml:space="preserve">현대건설, 최하위 페퍼에 진땀승…흥국생명과 4점차 </w:t>
      </w:r>
    </w:p>
    <w:p/>
    <w:p/>
    <w:p/>
    <w:p/>
    <w:p/>
    <w:p/>
    <w:p/>
    <w:p/>
    <w:p/>
    <w:p/>
    <w:p/>
    <w:p/>
    <w:p/>
    <w:p/>
    <w:p/>
    <w:p/>
    <w:p/>
    <w:p/>
    <w:p>
      <w:r>
        <w:t xml:space="preserve">제이티앤마커스, 오늘(5일) 신보 '새벽감성' 발매…감성자극 이별송 </w:t>
      </w:r>
    </w:p>
    <w:p/>
    <w:p/>
    <w:p/>
    <w:p/>
    <w:p/>
    <w:p/>
    <w:p>
      <w:r>
        <w:t xml:space="preserve">켐트로스, 시간외 주가 강세…전방 산업 소식에 훈풍 </w:t>
      </w:r>
    </w:p>
    <w:p/>
    <w:p>
      <w:r>
        <w:t xml:space="preserve">노블엠앤비, 전남대학교 인공지능혁신사업단과 업무협약 체결 </w:t>
      </w:r>
    </w:p>
    <w:p/>
    <w:p/>
    <w:p/>
    <w:p/>
    <w:p/>
    <w:p/>
    <w:p>
      <w:r>
        <w:t xml:space="preserve">성우전자, 시간외 주가 강세…EMV 관련주 부각 </w:t>
      </w:r>
    </w:p>
    <w:p/>
    <w:p/>
    <w:p>
      <w:r>
        <w:t xml:space="preserve">충남 공주시 신풍면, 주택 위험목 제거 구슬땀 흘려 </w:t>
      </w:r>
    </w:p>
    <w:p/>
    <w:p/>
    <w:p/>
    <w:p/>
    <w:p/>
    <w:p/>
    <w:p/>
    <w:p/>
    <w:p/>
    <w:p/>
    <w:p/>
    <w:p/>
    <w:p/>
    <w:p/>
    <w:p/>
    <w:p/>
    <w:p/>
    <w:p/>
    <w:p>
      <w:r>
        <w:t xml:space="preserve">충남 서산서 산불…1시간여 만에 진화 </w:t>
      </w:r>
    </w:p>
    <w:p/>
    <w:p/>
    <w:p/>
    <w:p/>
    <w:p/>
    <w:p/>
    <w:p/>
    <w:p/>
    <w:p/>
    <w:p/>
    <w:p/>
    <w:p/>
    <w:p/>
    <w:p/>
    <w:p/>
    <w:p/>
    <w:p/>
    <w:p/>
    <w:p/>
    <w:p/>
    <w:p/>
    <w:p>
      <w:r>
        <w:t xml:space="preserve">-UFC 285- 성깔 죽인 코디 가브란트, 관중 야유에도 포인트 싸움 '판정승' </w:t>
      </w:r>
    </w:p>
    <w:p/>
    <w:p/>
    <w:p/>
    <w:p/>
    <w:p/>
    <w:p/>
    <w:p/>
    <w:p/>
    <w:p/>
    <w:p/>
    <w:p/>
    <w:p/>
    <w:p/>
    <w:p/>
    <w:p/>
    <w:p/>
    <w:p/>
    <w:p/>
    <w:p>
      <w:r>
        <w:t xml:space="preserve">진도군, 물가안정 기관·단체와 함께해요 </w:t>
      </w:r>
    </w:p>
    <w:p/>
    <w:p/>
    <w:p/>
    <w:p/>
    <w:p/>
    <w:p/>
    <w:p/>
    <w:p/>
    <w:p/>
    <w:p/>
    <w:p>
      <w:r>
        <w:t xml:space="preserve">[이효성 칼럼] 삼일 독립 운동의 의의 </w:t>
      </w:r>
    </w:p>
    <w:p/>
    <w:p/>
    <w:p/>
    <w:p/>
    <w:p/>
    <w:p>
      <w:r>
        <w:t xml:space="preserve">티피씨글로벌 주가 상승 계속되나...외국인과 기관 적극 매수는 별로 </w:t>
      </w:r>
    </w:p>
    <w:p/>
    <w:p/>
    <w:p/>
    <w:p/>
    <w:p/>
    <w:p/>
    <w:p/>
    <w:p/>
    <w:p>
      <w:r>
        <w:t xml:space="preserve">[Review] 평범하지 않지만 특별한 이유는 없는 - 나노말 [음반] 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t xml:space="preserve">[오늘의 증시] 비츠로시스 등 </w:t>
      </w:r>
    </w:p>
    <w:p/>
    <w:p/>
    <w:p/>
    <w:p/>
    <w:p>
      <w:r>
        <w:t xml:space="preserve">하이트론·일정실업… 60곳 상폐 위기 </w:t>
      </w:r>
    </w:p>
    <w:p/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