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'이정현 30점 맹활약' 캐롯, LG 꺾고 4위 맹추격…KCC는 DB 완파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공원 호수 한가운데 사람 '둥둥'…여수서 신원불명 시신 발견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에듀윌, '2023 육군부사관 통합 기본서' 예스24 3월1주차 베스트셀러 1위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신상진 성남시장, 이한준 LH사장에 태평·상대원·신흥3 재개발 추진 요청 </w:t>
      </w:r>
    </w:p>
    <w:p/>
    <w:p/>
    <w:p/>
    <w:p/>
    <w:p/>
    <w:p/>
    <w:p/>
    <w:p/>
    <w:p/>
    <w:p/>
    <w:p>
      <w:r>
        <w:t xml:space="preserve">박하선, 봄을 입었네! 봄 분위기 한껏 샛노란 울 케이프룩 </w:t>
      </w:r>
    </w:p>
    <w:p/>
    <w:p/>
    <w:p/>
    <w:p/>
    <w:p/>
    <w:p/>
    <w:p/>
    <w:p/>
    <w:p/>
    <w:p/>
    <w:p/>
    <w:p/>
    <w:p/>
    <w:p/>
    <w:p/>
    <w:p/>
    <w:p/>
    <w:p>
      <w:r>
        <w:t xml:space="preserve">4년 만에 출시되는 노란 아이폰…레몬일까, 개나리일까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국순당 '옛날막걸리 古' 누적 판매량 1000만병 넘었다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이화영 변호인 "쌍방울이 北 보낸 800만 달러 자체 사업 계약금" </w:t>
      </w:r>
    </w:p>
    <w:p/>
    <w:p/>
    <w:p/>
    <w:p>
      <w:r>
        <w:t xml:space="preserve">쟈뎅 X 크라운제과, 새콤달콤 스파클링 제로·에이드 선봬 </w:t>
      </w:r>
    </w:p>
    <w:p/>
    <w:p/>
    <w:p/>
    <w:p/>
    <w:p/>
    <w:p/>
    <w:p/>
    <w:p/>
    <w:p/>
    <w:p>
      <w:r>
        <w:t xml:space="preserve">[‘판도라’ 첫방] ‘막장 대모’ 김순옥 내세우더니, ‘마라맛’ 실종 킹받네! </w:t>
      </w:r>
    </w:p>
    <w:p/>
    <w:p/>
    <w:p/>
    <w:p/>
    <w:p/>
    <w:p/>
    <w:p/>
    <w:p/>
    <w:p/>
    <w:p/>
    <w:p/>
    <w:p/>
    <w:p/>
    <w:p>
      <w:r>
        <w:t xml:space="preserve">[핑거이슈]너 누구냐 수달! 광주천에 나타나다!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'다른 러셀 있음에' 레이커스, PO서 정말 일 낼 듯...5위 사정권 </w:t>
      </w:r>
    </w:p>
    <w:p/>
    <w:p/>
    <w:p/>
    <w:p/>
    <w:p/>
    <w:p/>
    <w:p/>
    <w:p/>
    <w:p/>
    <w:p/>
    <w:p/>
    <w:p/>
    <w:p/>
    <w:p/>
    <w:p/>
    <w:p/>
    <w:p/>
    <w:p>
      <w:r>
        <w:t xml:space="preserve">'하동 산불' 진화대원 1명 안타까운 사망…"오전 중 주불 잡을 것"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[국제포토] 노을에 물든 센타라 라스푸시 몰디브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[IHQ리포트] 3월 10일 주요뉴스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中 오토플라이트, 조비 세계기록 경신…1회 충전 250㎞ 비행 </w:t>
      </w:r>
    </w:p>
    <w:p/>
    <w:p/>
    <w:p/>
    <w:p/>
    <w:p/>
    <w:p/>
    <w:p>
      <w:r>
        <w:t xml:space="preserve">엠벤처투자, 31회차 CB 전환가액 하향 </w:t>
      </w:r>
    </w:p>
    <w:p/>
    <w:p/>
    <w:p/>
    <w:p/>
    <w:p/>
    <w:p/>
    <w:p/>
    <w:p>
      <w:r>
        <w:t xml:space="preserve">막 내린 SM엔터 인수전…하이브, 인수 중단(상보)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'오현규 교체출전' 셀틱, 하츠 3-0 대파하며 컵대회 4강 진출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대명소노시즌, '숙면 캠페인 DIY 클래스' 참가자 모집 </w:t>
      </w:r>
    </w:p>
    <w:p>
      <w:r>
        <w:t xml:space="preserve">후임병 폭행·상관 모욕… 전역한 20대 남성에 징역형 집행유예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“우리 동아리로 들어오세요”..지역대학 동아리 회원 모집 한창 </w:t>
      </w:r>
    </w:p>
    <w:p/>
    <w:p/>
    <w:p>
      <w:r>
        <w:t xml:space="preserve">[보험브리핑]현대해상·삼성화재·흥국생명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성도이엔지, 한국알박과 488억 규모 계약 체결 </w:t>
      </w:r>
    </w:p>
    <w:p/>
    <w:p/>
    <w:p/>
    <w:p/>
    <w:p/>
    <w:p/>
    <w:p>
      <w:r>
        <w:t xml:space="preserve">신풍제약, 코로나19 치료제 '피라맥스정' 글로벌 3상 임상시험계획 변경 승인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서산시, 부착 방지판으로 불법 광고물 원천 차단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장윤정, '딸' 하영 느린 학습 진도에 불안감 "도하영 큰일났네"('물 건너온 아빠들')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[Review] 낫노멀(Not Normal)한 그들의 음악 - '나노말'의 첫 정규 앨범 '행복회로 부수는 중'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