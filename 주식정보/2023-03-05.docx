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r>
        <w:t xml:space="preserve">[포토뉴스](주)동서전력·(주)진흥기업 이웃돕기 성금 기탁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"학폭 처벌 가혹할 수록 어린이에게 좋은 교육이 될 것" 박찬호 KBS 해설위원은 안우진 WBC 국가대표 미발탁 결정을 존중했다 </w:t>
      </w:r>
    </w:p>
    <w:p/>
    <w:p/>
    <w:p/>
    <w:p/>
    <w:p/>
    <w:p/>
    <w:p/>
    <w:p>
      <w:r>
        <w:t xml:space="preserve">현대리바트, 업계 최초 중고가구 거래 플랫폼 '오구가구' 오픈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전국 법원 전산 시스템 4일부터 '먹통'…DB 이관 작업 중 오류 </w:t>
      </w:r>
    </w:p>
    <w:p/>
    <w:p/>
    <w:p/>
    <w:p>
      <w:r>
        <w:t xml:space="preserve">뉴로메카, 배터리 화재 소화 시스템 개발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한농화성, 주간 상승률 1위…전고체 배터리 전해질 개발 부각 </w:t>
      </w:r>
    </w:p>
    <w:p/>
    <w:p/>
    <w:p/>
    <w:p/>
    <w:p/>
    <w:p/>
    <w:p/>
    <w:p>
      <w:r>
        <w:t xml:space="preserve">동부건설, 제주 성산포항 화물부두 확충공사 수주...254억원 규모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한국조선해양, STX重 인수 확실.."HD현대·한화 조선업 양강체제 오나" </w:t>
      </w:r>
    </w:p>
    <w:p/>
    <w:p/>
    <w:p>
      <w:r>
        <w:t xml:space="preserve">태영건설·한국투자증권, 2800억원 투자 협약 체결...PF사업 자금조달 목적  </w:t>
      </w:r>
    </w:p>
    <w:p/>
    <w:p/>
    <w:p/>
    <w:p/>
    <w:p/>
    <w:p/>
    <w:p/>
    <w:p/>
    <w:p>
      <w:r>
        <w:t xml:space="preserve">성주 자동차부품공장서 화재...신원미상 남성 1명 숨진 채 발견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참좋은여행, 플러스앤과 MOU...B2B 기업 복지 여행시장 본격 진출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남민우 다산네트웍스 회장 "벤처 혁신기술, 제 가치 인정받아야"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H포인트퀴즈 케어나우퀴즈 예스24퀴즈 정답 3월 5일 (현대백화점,정관장)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씰리침대, 호텔 코리아나에 매트리스 공급… 도심 속 특별한 숙면 </w:t>
      </w:r>
    </w:p>
    <w:p/>
    <w:p/>
    <w:p/>
    <w:p/>
    <w:p/>
    <w:p/>
    <w:p/>
    <w:p/>
    <w:p>
      <w:r>
        <w:t xml:space="preserve">무학, 국립공원의 날 맞아 거제학동해변 환경정화활동 진행 </w:t>
      </w:r>
    </w:p>
    <w:p/>
    <w:p>
      <w:r>
        <w:t xml:space="preserve">에녹, 설운도+남진이 인정한 신흥 트로트 스타 (불타는 트롯맨)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칭따오, 논알콜에 상큼함 더한 ‘칭따오 논알콜릭 레몬’ 출시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[3월 5일] 동방정사의 오늘의 운세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'국순당 칠성막사' 미국 수출길  </w:t>
      </w:r>
    </w:p>
    <w:p/>
    <w:p/>
    <w:p/>
    <w:p/>
    <w:p/>
    <w:p/>
    <w:p/>
    <w:p/>
    <w:p/>
    <w:p/>
    <w:p/>
    <w:p/>
    <w:p/>
    <w:p>
      <w:r>
        <w:t xml:space="preserve">[SK그룹 주간동향] 주간 상승률 상위종목은?...SKC·에스엠코어 강세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경기 광주시, 성실 납세 시민 1049명 감사 서한문 발송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박시은♥진태현 "결혼식날 아침 메뉴는 대창, 돈 안 받으시더라"('작은 테레비') </w:t>
      </w:r>
    </w:p>
    <w:p/>
    <w:p/>
    <w:p/>
    <w:p/>
    <w:p/>
    <w:p/>
    <w:p/>
    <w:p/>
    <w:p/>
    <w:p/>
    <w:p/>
    <w:p/>
    <w:p/>
    <w:p>
      <w:r>
        <w:t xml:space="preserve">화성산업진흥원, 김광재 제2대 원장 취임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檢, 이화영-쌍방울 부회장 대질신문...이화영 측 "불필요한 절차" </w:t>
      </w:r>
    </w:p>
    <w:p/>
    <w:p/>
    <w:p/>
    <w:p/>
    <w:p/>
    <w:p/>
    <w:p/>
    <w:p/>
    <w:p/>
    <w:p/>
    <w:p/>
    <w:p/>
    <w:p/>
    <w:p>
      <w:r>
        <w:t xml:space="preserve">'마이웨이' 국악 대모 김영임 '국악 인생 50년 史' 大공개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손하트 날리는 뉴진스 혜인 </w:t>
      </w:r>
    </w:p>
    <w:p/>
    <w:p/>
    <w:p/>
    <w:p/>
    <w:p/>
    <w:p>
      <w:r>
        <w:t xml:space="preserve">수원 유신고 야구부, 신형버스 마련...동문선수와 총동문회서 기증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청주대현지하상가 청년특화지역 조성 첫발 내딛다 </w:t>
      </w:r>
    </w:p>
    <w:p/>
    <w:p/>
    <w:p>
      <w:r>
        <w:t xml:space="preserve">아이큐어, 한주간 주가 65% 이상 상승…도네패질 패치 공급 계약 체결 </w:t>
      </w:r>
    </w:p>
    <w:p/>
    <w:p/>
    <w:p/>
    <w:p/>
    <w:p/>
    <w:p>
      <w:r>
        <w:t xml:space="preserve">최정, 4전5기 끝에 센코컵 제패…저우홍위에게 불계승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"국내 가계 DSR 5년간 20% 급등…금리 더 오르면 부실 가중"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경기도의회 유영일 의원, 안양시 노후 대원어린이공원 정비공사 보고받아 </w:t>
      </w:r>
    </w:p>
    <w:p/>
    <w:p/>
    <w:p/>
    <w:p/>
    <w:p/>
    <w:p/>
    <w:p/>
    <w:p/>
    <w:p>
      <w:r>
        <w:t xml:space="preserve">KTcs, 주간 상승률 '31%'…KT AI 사업에 훨훨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[더영상] 日 초밥에 알코올 '칙칙'…'인생 오로라' 위해 항로 바꾼 조종사 </w:t>
      </w:r>
    </w:p>
    <w:p/>
    <w:p/>
    <w:p/>
    <w:p/>
    <w:p/>
    <w:p/>
    <w:p/>
    <w:p/>
    <w:p/>
    <w:p>
      <w:r>
        <w:t xml:space="preserve">디알텍, 3월 첫째주 주가 54% 이상 올라…왜? </w:t>
      </w:r>
    </w:p>
    <w:p/>
    <w:p/>
    <w:p/>
    <w:p/>
    <w:p/>
    <w:p/>
    <w:p/>
    <w:p/>
    <w:p/>
    <w:p>
      <w:r>
        <w:t xml:space="preserve">경산 남천리 야산서 산불…헬기 6대 투입, 진화율 40%(상보)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국보 동궐도로 창경궁 옛 모습 본다…'특별관람' 운영 </w:t>
      </w:r>
    </w:p>
    <w:p/>
    <w:p/>
    <w:p>
      <w:r>
        <w:t xml:space="preserve">경남소방 "위니아 노후 뚜껑형 김치냉장고 화재 주의! 리콜 받으세요" </w:t>
      </w:r>
    </w:p>
    <w:p/>
    <w:p/>
    <w:p/>
    <w:p/>
    <w:p/>
    <w:p/>
    <w:p/>
    <w:p/>
    <w:p/>
    <w:p/>
    <w:p/>
    <w:p/>
    <w:p/>
    <w:p>
      <w:r>
        <w:t xml:space="preserve">유니드비티플러스, 주간 상승률 '9위'…주가 상승 배경은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지나가던 여학생 강제추행한 50대 남성…시민 도움으로 검거 </w:t>
      </w:r>
    </w:p>
    <w:p/>
    <w:p/>
    <w:p/>
    <w:p/>
    <w:p/>
    <w:p/>
    <w:p/>
    <w:p/>
    <w:p/>
    <w:p/>
    <w:p/>
    <w:p/>
    <w:p>
      <w:r>
        <w:t xml:space="preserve">유니온-토마토-타임소프트, 생체인증 로그인 솔루션 공동사업 MOU </w:t>
      </w:r>
    </w:p>
    <w:p/>
    <w:p/>
    <w:p/>
    <w:p/>
    <w:p/>
    <w:p/>
    <w:p>
      <w:r>
        <w:t xml:space="preserve">'한창♥'장영란 "힘들 때 숨어버리는 남자 싫어"…X의 마음에 '폭풍 공감' ('이별리콜')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제이티앤마커스, 오늘(5일) 신보 '새벽감성' 발매…감성자극 이별송 </w:t>
      </w:r>
    </w:p>
    <w:p/>
    <w:p/>
    <w:p/>
    <w:p/>
    <w:p/>
    <w:p>
      <w:r>
        <w:t xml:space="preserve">충남 우성초, 입학식 실시 </w:t>
      </w:r>
    </w:p>
    <w:p>
      <w:r>
        <w:t xml:space="preserve">근래 몸놀림 가장 가벼웠는데…전방서 분투한 SON 빛바랜 활약 </w:t>
      </w:r>
    </w:p>
    <w:p/>
    <w:p/>
    <w:p/>
    <w:p/>
    <w:p/>
    <w:p/>
    <w:p/>
    <w:p/>
    <w:p/>
    <w:p/>
    <w:p/>
    <w:p>
      <w:r>
        <w:t xml:space="preserve">충남 공주시 신풍면, 주택 위험목 제거 구슬땀 흘려 </w:t>
      </w:r>
    </w:p>
    <w:p/>
    <w:p/>
    <w:p/>
    <w:p/>
    <w:p/>
    <w:p/>
    <w:p/>
    <w:p/>
    <w:p/>
    <w:p/>
    <w:p/>
    <w:p/>
    <w:p/>
    <w:p/>
    <w:p/>
    <w:p/>
    <w:p/>
    <w:p/>
    <w:p>
      <w:r>
        <w:t xml:space="preserve">서산공항 건설, 경제성과 안전성, 환경성 뛰어나다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-UFC 285- 성깔 죽인 코디 가브란트, 관중 야유에도 포인트 싸움 '판정승'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