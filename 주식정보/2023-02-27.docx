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 xml:space="preserve">솔트룩스, 8거래일 연속 상승 행진…6% 급등에 3만8000원선 재돌파 </w:t>
      </w:r>
    </w:p>
    <w:p/>
    <w:p/>
    <w:p/>
    <w:p/>
    <w:p/>
    <w:p>
      <w:r>
        <w:t xml:space="preserve">테라사이언스 인수 씨디에스홀딩스, 씨디에스테크놀로지 통해 ESG 규모 확대 </w:t>
      </w:r>
    </w:p>
    <w:p/>
    <w:p/>
    <w:p>
      <w:r>
        <w:t xml:space="preserve">새로닉스·엘앤에프, 상승에 급등까지…새로닉스 8% 급등 이어 엘앤에프 4% 상승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[더벨]이마트와 손잡은 '고바이오랩' 무엇이 바뀌었을까 </w:t>
      </w:r>
    </w:p>
    <w:p/>
    <w:p>
      <w:r>
        <w:t xml:space="preserve">셀바스AI, 필리핀 교육기관 ‘민트 칼리지’와 인공지능 교육 업무협약 </w:t>
      </w:r>
    </w:p>
    <w:p/>
    <w:p>
      <w:r>
        <w:t xml:space="preserve">전주시·우진문화재단 '판소리 완창무대' 오를 소리꾼 전국 공모 </w:t>
      </w:r>
    </w:p>
    <w:p/>
    <w:p/>
    <w:p>
      <w:r>
        <w:t xml:space="preserve">이복현, '도이치모터스 주가조작 의혹'에 "거짓으로 점철된 정쟁" </w:t>
      </w:r>
    </w:p>
    <w:p/>
    <w:p/>
    <w:p/>
    <w:p/>
    <w:p>
      <w:r>
        <w:t xml:space="preserve">[주총공시] 현대리바트, 유재철 전 중부지방국세청장 사외이사 및 감사 신규선임 추진 </w:t>
      </w:r>
    </w:p>
    <w:p>
      <w:r>
        <w:t xml:space="preserve">다올인베스트먼트 “다올투자증권, 우리금융지주와 2124억 규모 최대주주 변경 수반 주식양수도계약” </w:t>
      </w:r>
    </w:p>
    <w:p/>
    <w:p>
      <w:r>
        <w:t xml:space="preserve">신세계푸드, ‘노브랜드 버거’ 전북도청점…호남지역 진출 </w:t>
      </w:r>
    </w:p>
    <w:p/>
    <w:p/>
    <w:p/>
    <w:p/>
    <w:p/>
    <w:p/>
    <w:p/>
    <w:p/>
    <w:p/>
    <w:p/>
    <w:p>
      <w:r>
        <w:t xml:space="preserve">태웅로직스, 주당 150원 결산 현금배당 결정 </w:t>
      </w:r>
    </w:p>
    <w:p/>
    <w:p/>
    <w:p/>
    <w:p/>
    <w:p/>
    <w:p/>
    <w:p/>
    <w:p/>
    <w:p>
      <w:r>
        <w:t xml:space="preserve">[더벨][반도체 디자인하우스 리포트]TSMC 노하우 축적 에이디테크놀로지, 삼성전자와 새 성장 그림 </w:t>
      </w:r>
    </w:p>
    <w:p/>
    <w:p/>
    <w:p>
      <w:r>
        <w:t xml:space="preserve">[SK그룹 월간동향] 인크로스 2월 중 18.29% 급등...계열사 중 월간 상승률 선두 </w:t>
      </w:r>
    </w:p>
    <w:p>
      <w:r>
        <w:t xml:space="preserve">[여의도 승부사] '소니드 vs 와이아이케이 vs 제이시스메디칼 vs 코세스' 여의도를 달굴 종목은? </w:t>
      </w:r>
    </w:p>
    <w:p/>
    <w:p/>
    <w:p>
      <w:r>
        <w:t xml:space="preserve">키이스트, 지난해 영업손 24억…적자전환 </w:t>
      </w:r>
    </w:p>
    <w:p/>
    <w:p/>
    <w:p/>
    <w:p/>
    <w:p>
      <w:r>
        <w:t xml:space="preserve">휴림로봇·유진로봇, AI관련주 모두 급등…유진로봇 11% 상승 이어 휴림로봇 9% 상승 </w:t>
      </w:r>
    </w:p>
    <w:p/>
    <w:p/>
    <w:p/>
    <w:p>
      <w:r>
        <w:t xml:space="preserve">정종표 DB손해보험 사장, '글로벌 보험사' 도약 드라이브 건다 </w:t>
      </w:r>
    </w:p>
    <w:p/>
    <w:p>
      <w:r>
        <w:t xml:space="preserve">선익시스템·동아엘텍, 상승에 급등까지…특히 선익시스템 6% 급등 </w:t>
      </w:r>
    </w:p>
    <w:p/>
    <w:p>
      <w:r>
        <w:t xml:space="preserve">뉴로메카, 높은 냉각 효과 갖춘 '배터리 화재 소화 시스템' 개발 </w:t>
      </w:r>
    </w:p>
    <w:p/>
    <w:p/>
    <w:p/>
    <w:p/>
    <w:p/>
    <w:p/>
    <w:p/>
    <w:p/>
    <w:p/>
    <w:p/>
    <w:p/>
    <w:p>
      <w:r>
        <w:t xml:space="preserve">동구바이오제약 , 라오스 의약품 생산기지구축 </w:t>
      </w:r>
    </w:p>
    <w:p/>
    <w:p/>
    <w:p/>
    <w:p/>
    <w:p/>
    <w:p/>
    <w:p>
      <w:r>
        <w:t xml:space="preserve">위세아이텍 주가 상승 '아카이브테크놀로지 인수 영향' </w:t>
      </w:r>
    </w:p>
    <w:p/>
    <w:p/>
    <w:p/>
    <w:p/>
    <w:p/>
    <w:p/>
    <w:p/>
    <w:p/>
    <w:p>
      <w:r>
        <w:t xml:space="preserve">동부건설 / 센트레빌 아스테리움 시그니처 </w:t>
      </w:r>
    </w:p>
    <w:p/>
    <w:p/>
    <w:p>
      <w:r>
        <w:t xml:space="preserve">[수익 내비게이터] 디스플레이 제조 장비?3D 센서 수술 로봇 제조 &lt;미래컴퍼니&gt; </w:t>
      </w:r>
    </w:p>
    <w:p/>
    <w:p/>
    <w:p/>
    <w:p/>
    <w:p/>
    <w:p/>
    <w:p/>
    <w:p/>
    <w:p/>
    <w:p/>
    <w:p/>
    <w:p/>
    <w:p/>
    <w:p/>
    <w:p>
      <w:r>
        <w:t xml:space="preserve">제룡전기, 다음달 28일 정기주주총회 </w:t>
      </w:r>
    </w:p>
    <w:p/>
    <w:p/>
    <w:p/>
    <w:p/>
    <w:p/>
    <w:p/>
    <w:p/>
    <w:p/>
    <w:p/>
    <w:p/>
    <w:p/>
    <w:p/>
    <w:p>
      <w:r>
        <w:t xml:space="preserve">희림, 주당 150원 현금배당 </w:t>
      </w:r>
    </w:p>
    <w:p/>
    <w:p/>
    <w:p>
      <w:r>
        <w:t xml:space="preserve">[fn마켓워치]KHI, 옛 STX그룹 계열사 '포스텍' 인수 </w:t>
      </w:r>
    </w:p>
    <w:p/>
    <w:p/>
    <w:p>
      <w:r>
        <w:t xml:space="preserve">태영건설, 둔화된 경기 속에서도 경영 안정성 강화 </w:t>
      </w:r>
    </w:p>
    <w:p/>
    <w:p/>
    <w:p>
      <w:r>
        <w:t xml:space="preserve">토비스, 주당 100원 현금배당 </w:t>
      </w:r>
    </w:p>
    <w:p/>
    <w:p/>
    <w:p>
      <w:r>
        <w:t xml:space="preserve">알체라, 새로운 CI 공개…안전한 모니터링과 조기대응 기준 제시 </w:t>
      </w:r>
    </w:p>
    <w:p/>
    <w:p/>
    <w:p>
      <w:r>
        <w:t xml:space="preserve">해외 입양과정 납치나 신원 조작있었나? 진실화해위-노르웨이 국회 '협력' 약속 </w:t>
      </w:r>
    </w:p>
    <w:p/>
    <w:p/>
    <w:p/>
    <w:p>
      <w:r>
        <w:t xml:space="preserve">&lt;리서치 주간추천종목&gt; 한투證 수익률 톱…켄코아에어로스페이스 10%↑ </w:t>
      </w:r>
    </w:p>
    <w:p/>
    <w:p>
      <w:r>
        <w:t xml:space="preserve">[주가동향] AP위성 11% 상승... 우주개발 투자확대 수혜주(하이투자證) </w:t>
      </w:r>
    </w:p>
    <w:p/>
    <w:p/>
    <w:p/>
    <w:p>
      <w:r>
        <w:t xml:space="preserve">노루페인트, '건축용 실·내외 페인트' 10종 출시 </w:t>
      </w:r>
    </w:p>
    <w:p/>
    <w:p/>
    <w:p>
      <w:r>
        <w:t xml:space="preserve">인스코비, 색조 브랜드 '코랄헤이즈' 공식 론칭 </w:t>
      </w:r>
    </w:p>
    <w:p/>
    <w:p>
      <w:r>
        <w:t xml:space="preserve">[주총공시] 동아타이어, 이기영 전 금융감독원 회계조사국장 신규 사외이사 선임 추진 </w:t>
      </w:r>
    </w:p>
    <w:p/>
    <w:p/>
    <w:p/>
    <w:p/>
    <w:p/>
    <w:p/>
    <w:p/>
    <w:p/>
    <w:p/>
    <w:p/>
    <w:p/>
    <w:p/>
    <w:p/>
    <w:p/>
    <w:p/>
    <w:p/>
    <w:p>
      <w:r>
        <w:t xml:space="preserve">세경하이테크 주가, 폴더블 특수보호필름 사업 분야 확대 기대감 </w:t>
      </w:r>
    </w:p>
    <w:p/>
    <w:p/>
    <w:p/>
    <w:p>
      <w:r>
        <w:t xml:space="preserve">KB증권, 휴맥스모빌리티와 코스닥 상장 대표주관계약 </w:t>
      </w:r>
    </w:p>
    <w:p/>
    <w:p/>
    <w:p>
      <w:r>
        <w:t xml:space="preserve">현대약품, 노사 단체교섭 전격 타결…교섭 개시 9개월 만 </w:t>
      </w:r>
    </w:p>
    <w:p/>
    <w:p/>
    <w:p/>
    <w:p>
      <w:r>
        <w:t xml:space="preserve">거래소 “카이노스메드, 불성실공시법인 미지정” </w:t>
      </w:r>
    </w:p>
    <w:p/>
    <w:p/>
    <w:p/>
    <w:p>
      <w:r>
        <w:t xml:space="preserve">스페이스X와 협업 기대감에…세아특수강 등 세아그룹주 강세 </w:t>
      </w:r>
    </w:p>
    <w:p/>
    <w:p/>
    <w:p/>
    <w:p/>
    <w:p/>
    <w:p/>
    <w:p/>
    <w:p/>
    <w:p/>
    <w:p/>
    <w:p/>
    <w:p/>
    <w:p>
      <w:r>
        <w:t xml:space="preserve">씨티씨바이오, 이달 들어 46% 급등 '훨훨'...코스닥 의약품 시총 순위 껑충 </w:t>
      </w:r>
    </w:p>
    <w:p/>
    <w:p/>
    <w:p>
      <w:r>
        <w:t xml:space="preserve">벽산, 서울대학교 어린이병원에 기부금 1억원 전달 </w:t>
      </w:r>
    </w:p>
    <w:p>
      <w:r>
        <w:t xml:space="preserve">디와이피엔에프, 지난해 영업손 117억…적전 </w:t>
      </w:r>
    </w:p>
    <w:p>
      <w:r>
        <w:t xml:space="preserve">[특징주] 드림시큐리티 주가 상승···메타버스 AI 아바타 보안인증체계 특허 취득 </w:t>
      </w:r>
    </w:p>
    <w:p/>
    <w:p/>
    <w:p/>
    <w:p/>
    <w:p>
      <w:r>
        <w:t xml:space="preserve">에스퓨얼셀, 주당 50원 현금배당 </w:t>
      </w:r>
    </w:p>
    <w:p/>
    <w:p/>
    <w:p/>
    <w:p/>
    <w:p/>
    <w:p/>
    <w:p>
      <w:r>
        <w:t xml:space="preserve">GC녹십자웰빙, 적극적인 기부 활동 이어가 </w:t>
      </w:r>
    </w:p>
    <w:p/>
    <w:p/>
    <w:p/>
    <w:p/>
    <w:p/>
    <w:p>
      <w:r>
        <w:t xml:space="preserve">840兆 헬스케어 로봇 M&amp;A 열릴까...싸이맥스 등 관련주 부각 </w:t>
      </w:r>
    </w:p>
    <w:p/>
    <w:p/>
    <w:p/>
    <w:p/>
    <w:p/>
    <w:p/>
    <w:p/>
    <w:p/>
    <w:p/>
    <w:p>
      <w:r>
        <w:t xml:space="preserve">로보티즈·로보로보, 로봇 관련주 모두 급등으로 훨훨…특히 로보티즈 20% 급등 </w:t>
      </w:r>
    </w:p>
    <w:p/>
    <w:p>
      <w:r>
        <w:t xml:space="preserve">대우·GS·롯데건설 / 인덕원 퍼스비엘 </w:t>
      </w:r>
    </w:p>
    <w:p>
      <w:r>
        <w:t xml:space="preserve">네온테크-LIG넥스원, 무인기사업 업무협약 </w:t>
      </w:r>
    </w:p>
    <w:p/>
    <w:p/>
    <w:p/>
    <w:p>
      <w:r>
        <w:t xml:space="preserve">바이젠셀, "임상부터 상업용까지 직접 생산… 주주들과 약속 지킬 것" </w:t>
      </w:r>
    </w:p>
    <w:p/>
    <w:p/>
    <w:p/>
    <w:p/>
    <w:p/>
    <w:p/>
    <w:p/>
    <w:p>
      <w:r>
        <w:t xml:space="preserve">'화장하는 남자'의 코리아나 미술관 20주년…신미경 개인전 </w:t>
      </w:r>
    </w:p>
    <w:p/>
    <w:p/>
    <w:p/>
    <w:p/>
    <w:p/>
    <w:p/>
    <w:p>
      <w:r>
        <w:t xml:space="preserve">[SR산업] 유범령 모비데이즈 대표, 올해의 젊은 코넬인상 수상 </w:t>
      </w:r>
    </w:p>
    <w:p/>
    <w:p/>
    <w:p/>
    <w:p>
      <w:r>
        <w:t xml:space="preserve">‘일타 스캔들’ 이민재, 브로맨스도 된다…신흥 케미 장인 </w:t>
      </w:r>
    </w:p>
    <w:p/>
    <w:p>
      <w:r>
        <w:t xml:space="preserve">일성건설, 막무가내 공사 ‘말썽’…하자 입주지연에 속 타는 입주민들 </w:t>
      </w:r>
    </w:p>
    <w:p/>
    <w:p/>
    <w:p/>
    <w:p/>
    <w:p/>
    <w:p/>
    <w:p/>
    <w:p/>
    <w:p>
      <w:r>
        <w:t xml:space="preserve">케이프, 주당 100원 현금배당 </w:t>
      </w:r>
    </w:p>
    <w:p/>
    <w:p/>
    <w:p/>
    <w:p/>
    <w:p/>
    <w:p/>
    <w:p/>
    <w:p/>
    <w:p/>
    <w:p/>
    <w:p>
      <w:r>
        <w:t xml:space="preserve">제주반도체 주가 다시 들썩...외국인은 30만주 이상 팔아 치워 </w:t>
      </w:r>
    </w:p>
    <w:p/>
    <w:p/>
    <w:p/>
    <w:p/>
    <w:p/>
    <w:p/>
    <w:p/>
    <w:p/>
    <w:p/>
    <w:p>
      <w:r>
        <w:t xml:space="preserve">[종목속으로]에스비비테크, 로봇 부품 국산화에 주가 3배로 ‘껑충’ </w:t>
      </w:r>
    </w:p>
    <w:p/>
    <w:p/>
    <w:p/>
    <w:p/>
    <w:p>
      <w:r>
        <w:t xml:space="preserve">한국경제TV 와우넷, 3월 1주차 투자전략 공개방송 </w:t>
      </w:r>
    </w:p>
    <w:p/>
    <w:p/>
    <w:p/>
    <w:p/>
    <w:p/>
    <w:p/>
    <w:p>
      <w:r>
        <w:t xml:space="preserve">한국남동발전(주)ㆍ한국공항공사, 반부패ㆍ청렴 정책 및 내부통제 강화 업무협약 </w:t>
      </w:r>
    </w:p>
    <w:p/>
    <w:p/>
    <w:p/>
    <w:p/>
    <w:p>
      <w:r>
        <w:t xml:space="preserve">프롬바이오, 위 건기식 '위건강엔 매스틱 더블액션' 출시 </w:t>
      </w:r>
    </w:p>
    <w:p/>
    <w:p/>
    <w:p/>
    <w:p/>
    <w:p/>
    <w:p/>
    <w:p>
      <w:r>
        <w:t xml:space="preserve">폐배터리 재활용 세기리텍, 케이피에스가 333억에 인수 </w:t>
      </w:r>
    </w:p>
    <w:p/>
    <w:p/>
    <w:p/>
    <w:p/>
    <w:p/>
    <w:p/>
    <w:p/>
    <w:p/>
    <w:p/>
    <w:p>
      <w:r>
        <w:t xml:space="preserve">메가스터디교육 엠베스트, 중3 고교입시전략 제공 </w:t>
      </w:r>
    </w:p>
    <w:p/>
    <w:p>
      <w:r>
        <w:t xml:space="preserve">기울어진 고성 아야진항동방등표 재설치 </w:t>
      </w:r>
    </w:p>
    <w:p/>
    <w:p/>
    <w:p/>
    <w:p/>
    <w:p/>
    <w:p/>
    <w:p/>
    <w:p/>
    <w:p/>
    <w:p/>
    <w:p/>
    <w:p/>
    <w:p/>
    <w:p/>
    <w:p>
      <w:r>
        <w:t xml:space="preserve">쎌바이오텍, 흡수율 높인 갓생 영양제 브랜드 '듀오랩(DUOLAB)' 론칭 </w:t>
      </w:r>
    </w:p>
    <w:p/>
    <w:p/>
    <w:p>
      <w:r>
        <w:t xml:space="preserve">금강철강, 주당 120원 현금배당 </w:t>
      </w:r>
    </w:p>
    <w:p/>
    <w:p/>
    <w:p/>
    <w:p/>
    <w:p/>
    <w:p/>
    <w:p/>
    <w:p/>
    <w:p>
      <w:r>
        <w:t xml:space="preserve">[기고] 신테카바이오가 그린 '클라우드 기반 AI 신약개발' 미래 </w:t>
      </w:r>
    </w:p>
    <w:p/>
    <w:p/>
    <w:p/>
    <w:p/>
    <w:p/>
    <w:p/>
    <w:p/>
    <w:p/>
    <w:p/>
    <w:p/>
    <w:p>
      <w:r>
        <w:t xml:space="preserve">황금에스티, 주당 200원 현금배당 결정 </w:t>
      </w:r>
    </w:p>
    <w:p/>
    <w:p/>
    <w:p>
      <w:r>
        <w:t xml:space="preserve">[여의도 주식왕] 큐렉소 vs FSN vs 플리토, 공략법은? </w:t>
      </w:r>
    </w:p>
    <w:p/>
    <w:p/>
    <w:p/>
    <w:p/>
    <w:p/>
    <w:p/>
    <w:p>
      <w:r>
        <w:t xml:space="preserve">남화토건, 주당 200원 현금배당 </w:t>
      </w:r>
    </w:p>
    <w:p/>
    <w:p/>
    <w:p/>
    <w:p/>
    <w:p/>
    <w:p/>
    <w:p/>
    <w:p/>
    <w:p/>
    <w:p/>
    <w:p>
      <w:r>
        <w:t xml:space="preserve">대한그린파워 "CBI, 나스닥 '엑시큐어' 경영권 인수" </w:t>
      </w:r>
    </w:p>
    <w:p/>
    <w:p/>
    <w:p>
      <w:r>
        <w:t xml:space="preserve">덴티스트리, 오스템임플란트 지분 88.7% 확보…주가 6%↑ </w:t>
      </w:r>
    </w:p>
    <w:p/>
    <w:p>
      <w:r>
        <w:t xml:space="preserve">[공시] 한국내화, 주당 45원 배당금 결정 </w:t>
      </w:r>
    </w:p>
    <w:p/>
    <w:p/>
    <w:p>
      <w:r>
        <w:t xml:space="preserve">창원시, 독립유공자 유족에게 감사 서한문 전달       </w:t>
      </w:r>
    </w:p>
    <w:p/>
    <w:p/>
    <w:p/>
    <w:p/>
    <w:p/>
    <w:p/>
    <w:p/>
    <w:p/>
    <w:p/>
    <w:p>
      <w:r>
        <w:t xml:space="preserve">[특징주] 다믈멀티미디어, 로봇株 강세에...4족 보행로봇 기술력 부각 ↑ </w:t>
      </w:r>
    </w:p>
    <w:p>
      <w:r>
        <w:t xml:space="preserve">국제약품·삼일제약, '레바미피드' 제제로 인공눈물 시장서 승부···내달 초 출시 </w:t>
      </w:r>
    </w:p>
    <w:p/>
    <w:p/>
    <w:p>
      <w:r>
        <w:t xml:space="preserve">[카드] 강스템바이오텍, '메가셀 리프팅 앰플' 5만병 판매 돌파 </w:t>
      </w:r>
    </w:p>
    <w:p>
      <w:r>
        <w:t xml:space="preserve">FSN 주가 상승 'NFT 프로젝트 노하우 공유 협약' </w:t>
      </w:r>
    </w:p>
    <w:p/>
    <w:p/>
    <w:p/>
    <w:p/>
    <w:p/>
    <w:p/>
    <w:p/>
    <w:p/>
    <w:p/>
    <w:p/>
    <w:p/>
    <w:p/>
    <w:p/>
    <w:p>
      <w:r>
        <w:t xml:space="preserve">대창스틸, 주당 150원 현금배당 </w:t>
      </w:r>
    </w:p>
    <w:p/>
    <w:p/>
    <w:p/>
    <w:p/>
    <w:p/>
    <w:p/>
    <w:p/>
    <w:p/>
    <w:p/>
    <w:p/>
    <w:p/>
    <w:p/>
    <w:p/>
    <w:p>
      <w:r>
        <w:t xml:space="preserve">화성산업진흥원, 예비창업자·창업기업 시제품 제작 지원 실시 </w:t>
      </w:r>
    </w:p>
    <w:p>
      <w:r>
        <w:t xml:space="preserve">신세계센텀시티점, MZ쇼핑메카로 거듭난다…'하이퍼그라운드'오픈 </w:t>
      </w:r>
    </w:p>
    <w:p/>
    <w:p>
      <w:r>
        <w:t xml:space="preserve">한양증권 직원들이 경의선 숲길 찾은 까닭 </w:t>
      </w:r>
    </w:p>
    <w:p/>
    <w:p/>
    <w:p>
      <w:r>
        <w:t xml:space="preserve">젬백스링크, 소액주주 비대위 지분율 9% 근접...“우호지분 16%” </w:t>
      </w:r>
    </w:p>
    <w:p/>
    <w:p/>
    <w:p/>
    <w:p/>
    <w:p/>
    <w:p>
      <w:r>
        <w:t xml:space="preserve">엔시스코리아, 2년 연속 ‘일하기 좋은 기업’으로 선정 </w:t>
      </w:r>
    </w:p>
    <w:p/>
    <w:p/>
    <w:p/>
    <w:p>
      <w:r>
        <w:t xml:space="preserve">씨티케이, 화장품 소량생산 서비스 운영 </w:t>
      </w:r>
    </w:p>
    <w:p/>
    <w:p/>
    <w:p/>
    <w:p/>
    <w:p/>
    <w:p/>
    <w:p>
      <w:r>
        <w:t xml:space="preserve">라온피플, 3거래일 연속 상승에 12% 급등…7600원선 재돌파 </w:t>
      </w:r>
    </w:p>
    <w:p/>
    <w:p/>
    <w:p/>
    <w:p/>
    <w:p/>
    <w:p>
      <w:r>
        <w:t xml:space="preserve">거래소 “광무 실질심사 대상여부 결정 위한 조사기간 연장” </w:t>
      </w:r>
    </w:p>
    <w:p/>
    <w:p/>
    <w:p/>
    <w:p/>
    <w:p/>
    <w:p>
      <w:r>
        <w:t xml:space="preserve">대한그린파워 "CBI, 나스닥 '엑시큐어' 경영권 인수" </w:t>
      </w:r>
    </w:p>
    <w:p/>
    <w:p/>
    <w:p/>
    <w:p/>
    <w:p>
      <w:r>
        <w:t xml:space="preserve">[정대성 칼럼] 드레스 입은 조수미, 한복 입은 모나리자 </w:t>
      </w:r>
    </w:p>
    <w:p/>
    <w:p/>
    <w:p/>
    <w:p/>
    <w:p/>
    <w:p/>
    <w:p/>
    <w:p/>
    <w:p/>
    <w:p/>
    <w:p/>
    <w:p/>
    <w:p>
      <w:r>
        <w:t xml:space="preserve">이스트소프트, 게티이미지와 '프리다 칼로 AI 사진전' 론칭 </w:t>
      </w:r>
    </w:p>
    <w:p>
      <w:r>
        <w:t xml:space="preserve">[특징주] 제이스코홀딩스, 필리핀 니켈 광산 1차 EP 획득 '강세' </w:t>
      </w:r>
    </w:p>
    <w:p/>
    <w:p/>
    <w:p/>
    <w:p>
      <w:r>
        <w:t xml:space="preserve">유한킴벌리, 그린핑거 어린이 치약∙칫솔 론칭..."구강케어로 사업 확장" </w:t>
      </w:r>
    </w:p>
    <w:p>
      <w:r>
        <w:t xml:space="preserve">이구산업, 주당 50원 현금배당 결정 </w:t>
      </w:r>
    </w:p>
    <w:p/>
    <w:p/>
    <w:p/>
    <w:p/>
    <w:p>
      <w:r>
        <w:t xml:space="preserve">울산혜인학교 최예나, '시각장애' 딛고 한예종 합격 </w:t>
      </w:r>
    </w:p>
    <w:p/>
    <w:p>
      <w:r>
        <w:t xml:space="preserve">국제약품·삼일제약, '레바미피드' 제제로 인공눈물 시장서 승부···내달 초 출시 </w:t>
      </w:r>
    </w:p>
    <w:p/>
    <w:p/>
    <w:p/>
    <w:p>
      <w:r>
        <w:t xml:space="preserve">[리뷰]'용과 같이 유신! 극', 기대를 배신하지 않는 축제와 같은 게임 </w:t>
      </w:r>
    </w:p>
    <w:p/>
    <w:p/>
    <w:p/>
    <w:p/>
    <w:p>
      <w:r>
        <w:t xml:space="preserve">코스맥스엔비티, '헬스 유산균'으로 프로바이오틱스 시장 도전장 </w:t>
      </w:r>
    </w:p>
    <w:p/>
    <w:p/>
    <w:p/>
    <w:p/>
    <w:p/>
    <w:p/>
    <w:p/>
    <w:p/>
    <w:p/>
    <w:p/>
    <w:p/>
    <w:p/>
    <w:p/>
    <w:p/>
    <w:p>
      <w:r>
        <w:t xml:space="preserve">베뉴지, 주당 30원 현금배당 </w:t>
      </w:r>
    </w:p>
    <w:p/>
    <w:p/>
    <w:p/>
    <w:p/>
    <w:p/>
    <w:p/>
    <w:p/>
    <w:p/>
    <w:p/>
    <w:p/>
    <w:p>
      <w:r>
        <w:t xml:space="preserve">[장마감 거래 급증주 점검] 우수AMS, 거래량↑... 그 외 종목은? </w:t>
      </w:r>
    </w:p>
    <w:p/>
    <w:p/>
    <w:p/>
    <w:p/>
    <w:p/>
    <w:p/>
    <w:p/>
    <w:p/>
    <w:p/>
    <w:p/>
    <w:p/>
    <w:p/>
    <w:p/>
    <w:p/>
    <w:p>
      <w:r>
        <w:t xml:space="preserve">'스페이스X 올라탄' 세아베스틸지주, '또' 셀바스헬스케어, '치매약 수출' 아이큐어 상한가 [뉴스톡 웰스톡] </w:t>
      </w:r>
    </w:p>
    <w:p>
      <w:r>
        <w:t xml:space="preserve">이루다, TRF-C1 리뉴얼 브랜드 '큐어제이' 론칭 </w:t>
      </w:r>
    </w:p>
    <w:p/>
    <w:p/>
    <w:p/>
    <w:p/>
    <w:p/>
    <w:p/>
    <w:p/>
    <w:p/>
    <w:p>
      <w:r>
        <w:t xml:space="preserve">뱀뱀, 3월 솔로 앨범 발표…"본업 컴백, 유니크 콘셉트" </w:t>
      </w:r>
    </w:p>
    <w:p/>
    <w:p>
      <w:r>
        <w:t xml:space="preserve">송경자 조광페인트 회장, 레드크로스 아너스클럽 가입 </w:t>
      </w:r>
    </w:p>
    <w:p/>
    <w:p/>
    <w:p/>
    <w:p/>
    <w:p/>
    <w:p/>
    <w:p/>
    <w:p/>
    <w:p/>
    <w:p>
      <w:r>
        <w:t xml:space="preserve">대유에이피, 주당 200원 현금배당 </w:t>
      </w:r>
    </w:p>
    <w:p/>
    <w:p/>
    <w:p>
      <w:r>
        <w:t xml:space="preserve">공주시 이인면 적십자봉사회·웅진예술단, 어르신 힐링데이 봉사 </w:t>
      </w:r>
    </w:p>
    <w:p/>
    <w:p>
      <w:r>
        <w:t xml:space="preserve">[특징주] 이노뎁, MS·네이버 AI 영상인식 데이터 공급 부각 </w:t>
      </w:r>
    </w:p>
    <w:p/>
    <w:p/>
    <w:p/>
    <w:p/>
    <w:p/>
    <w:p/>
    <w:p/>
    <w:p>
      <w:r>
        <w:t xml:space="preserve">러셀 주가 상승랠리에 올라탈까...반도체 장비 등 수주확대 기대 </w:t>
      </w:r>
    </w:p>
    <w:p>
      <w:r>
        <w:t xml:space="preserve">CNH, 지난해 영업손 403억…전년비 2089%↓ </w:t>
      </w:r>
    </w:p>
    <w:p>
      <w:r>
        <w:t xml:space="preserve">[특징주] 모아데이타, 주가 19%대 급등세...자율주행로봇 보도 통행 합법화 영향 </w:t>
      </w:r>
    </w:p>
    <w:p/>
    <w:p/>
    <w:p>
      <w:r>
        <w:t xml:space="preserve">[특징주]티로보틱스, 엔비디아 협력 ZMP와 로봇 합작법인 부각 ‘강세’ </w:t>
      </w:r>
    </w:p>
    <w:p/>
    <w:p/>
    <w:p/>
    <w:p/>
    <w:p/>
    <w:p/>
    <w:p/>
    <w:p/>
    <w:p>
      <w:r>
        <w:t xml:space="preserve">제주농협·제주도선관위, 공명선거 '바른손 캠페인' </w:t>
      </w:r>
    </w:p>
    <w:p/>
    <w:p/>
    <w:p/>
    <w:p>
      <w:r>
        <w:t xml:space="preserve">제주 구급대원 폭행 여전...5년간 34명 검거 </w:t>
      </w:r>
    </w:p>
    <w:p/>
    <w:p/>
    <w:p>
      <w:r>
        <w:t xml:space="preserve">[코스닥 공시] 케이피에스 / 디지틀조선 / SGC이테크건설 </w:t>
      </w:r>
    </w:p>
    <w:p/>
    <w:p/>
    <w:p/>
    <w:p/>
    <w:p/>
    <w:p>
      <w:r>
        <w:t xml:space="preserve">KTcs 주가 강세 '초거대 AI 등 차세대 ICT 기술공개' </w:t>
      </w:r>
    </w:p>
    <w:p>
      <w:r>
        <w:t xml:space="preserve">[리스트] MVP 상위 주식 20선... 플래티어 등 - 27일 </w:t>
      </w:r>
    </w:p>
    <w:p>
      <w:r>
        <w:t xml:space="preserve">이엠넷, 주당 90원 현금배당 </w:t>
      </w:r>
    </w:p>
    <w:p/>
    <w:p/>
    <w:p/>
    <w:p>
      <w:r>
        <w:t xml:space="preserve">[여의도 승부사] '소니드 vs 와이아이케이 vs 제이시스메디칼 vs 코세스' 여의도를 달굴 종목은? </w:t>
      </w:r>
    </w:p>
    <w:p/>
    <w:p/>
    <w:p/>
    <w:p>
      <w:r>
        <w:t xml:space="preserve">[카드] 크리스탈신소재 子, 중국 국제 코팅 박람회 참가 </w:t>
      </w:r>
    </w:p>
    <w:p/>
    <w:p/>
    <w:p>
      <w:r>
        <w:t xml:space="preserve">[이재상의 종가 공략] 오늘의 종가 공략주 BEST &lt;비트나인&gt; </w:t>
      </w:r>
    </w:p>
    <w:p/>
    <w:p/>
    <w:p/>
    <w:p/>
    <w:p/>
    <w:p>
      <w:r>
        <w:t xml:space="preserve">코스맥스엔비티, '헬스 유산균'으로 프로바이오틱스 시장 도전장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에스텍, 다음달 21일 정기주주총회 </w:t>
      </w:r>
    </w:p>
    <w:p/>
    <w:p/>
    <w:p/>
    <w:p/>
    <w:p/>
    <w:p/>
    <w:p/>
    <w:p>
      <w:r>
        <w:t xml:space="preserve">고려제약, 치매약 뉴로메드 '영업정지'에 실적 우려↑ </w:t>
      </w:r>
    </w:p>
    <w:p/>
    <w:p/>
    <w:p/>
    <w:p/>
    <w:p/>
    <w:p/>
    <w:p/>
    <w:p>
      <w:r>
        <w:t xml:space="preserve">IHQ '이왜맛' 히밥, 프랑스서 즐겨 먹는다는 개구리 30마리 '순삭' </w:t>
      </w:r>
    </w:p>
    <w:p/>
    <w:p/>
    <w:p/>
    <w:p/>
    <w:p/>
    <w:p>
      <w:r>
        <w:t xml:space="preserve">북광주세무서, 보해양조 장성공장 찾아 세정지원 간담회 </w:t>
      </w:r>
    </w:p>
    <w:p/>
    <w:p/>
    <w:p/>
    <w:p/>
    <w:p>
      <w:r>
        <w:t xml:space="preserve">에스텍파마, 이달 들어 9.93% 상승...코스닥 의약품 업종 시총 순위 '점프' </w:t>
      </w:r>
    </w:p>
    <w:p/>
    <w:p/>
    <w:p/>
    <w:p/>
    <w:p/>
    <w:p/>
    <w:p/>
    <w:p/>
    <w:p/>
    <w:p/>
    <w:p/>
    <w:p/>
    <w:p/>
    <w:p/>
    <w:p>
      <w:r>
        <w:t xml:space="preserve">위세아이텍 주가 상승 '아카이브테크놀로지 인수 영향' </w:t>
      </w:r>
    </w:p>
    <w:p/>
    <w:p/>
    <w:p/>
    <w:p/>
    <w:p/>
    <w:p/>
    <w:p/>
    <w:p>
      <w:r>
        <w:t xml:space="preserve">인터지스, 창립 67주년 맞아 지역 사회 온정 나눔 </w:t>
      </w:r>
    </w:p>
    <w:p/>
    <w:p/>
    <w:p>
      <w:r>
        <w:t xml:space="preserve">[이달해의 달달한10분] 전기차 충전, 대기업도 참전! '한충전' 주요 주주 '디스플레이텍' </w:t>
      </w:r>
    </w:p>
    <w:p/>
    <w:p/>
    <w:p/>
    <w:p>
      <w:r>
        <w:t xml:space="preserve">한마음혈액원-덕양산업 정기 헌혈캠페인…"ESG경영 실천" </w:t>
      </w:r>
    </w:p>
    <w:p>
      <w:r>
        <w:t xml:space="preserve">지니언스, 국내 최초 개발 EDR 솔루션에 AI기술 내재화 </w:t>
      </w:r>
    </w:p>
    <w:p/>
    <w:p/>
    <w:p>
      <w:r>
        <w:t xml:space="preserve">무송엘티씨-국민재난안전총연합회 업무협약 체결 </w:t>
      </w:r>
    </w:p>
    <w:p/>
    <w:p/>
    <w:p>
      <w:r>
        <w:t xml:space="preserve">이재명 체포동의안, 과반 미달로 '부결'… 이탈표 많았나(상보)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시디즈, 게이밍 의자 GC PRO 통해 ‘의자 위 경험의 가치’ 선사 </w:t>
      </w:r>
    </w:p>
    <w:p/>
    <w:p/>
    <w:p/>
    <w:p/>
    <w:p/>
    <w:p>
      <w:r>
        <w:t xml:space="preserve">“국보 동궐도 통해 창경궁 옛 모습 보러 오세요” </w:t>
      </w:r>
    </w:p>
    <w:p/>
    <w:p/>
    <w:p>
      <w:r>
        <w:t xml:space="preserve">위니아 김치냉장고 화재 3년간 726건…시중에 4.7만대 남아 </w:t>
      </w:r>
    </w:p>
    <w:p/>
    <w:p/>
    <w:p/>
    <w:p>
      <w:r>
        <w:t xml:space="preserve">[단독] 초교 교정 함께 쓰며 남자화장실 없앤 덕성여대 </w:t>
      </w:r>
    </w:p>
    <w:p/>
    <w:p/>
    <w:p/>
    <w:p/>
    <w:p/>
    <w:p/>
    <w:p/>
    <w:p>
      <w:r>
        <w:t xml:space="preserve">삼성공조, 주당 80원 현금배당 결정 </w:t>
      </w:r>
    </w:p>
    <w:p/>
    <w:p/>
    <w:p/>
    <w:p/>
    <w:p/>
    <w:p/>
    <w:p/>
    <w:p/>
    <w:p/>
    <w:p/>
    <w:p/>
    <w:p/>
    <w:p/>
    <w:p/>
    <w:p>
      <w:r>
        <w:t xml:space="preserve">뷰노, 지난해 영업손 153억…전년비 13.7%↑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비상교육 수학플러스러닝,"100명 중 56명 AI 수준별 맞춤 수학 학습 효과 경험" </w:t>
      </w:r>
    </w:p>
    <w:p/>
    <w:p/>
    <w:p/>
    <w:p/>
    <w:p>
      <w:r>
        <w:t xml:space="preserve">[코스닥 공시] 케이피에스 / 디지틀조선 / SGC이테크건설 </w:t>
      </w:r>
    </w:p>
    <w:p/>
    <w:p/>
    <w:p>
      <w:r>
        <w:t xml:space="preserve">"옆집 사람 죽였다"...'벽간 소음' 40대 남성 살해한 20대 구속 </w:t>
      </w:r>
    </w:p>
    <w:p/>
    <w:p/>
    <w:p/>
    <w:p/>
    <w:p/>
    <w:p/>
    <w:p/>
    <w:p>
      <w:r>
        <w:t xml:space="preserve">[게시판] 조아제약 "데이터기반 건강지원 플랫폼 개발" </w:t>
      </w:r>
    </w:p>
    <w:p/>
    <w:p/>
    <w:p>
      <w:r>
        <w:t xml:space="preserve">[게임스톡] 한빛소프트 3거래일 연속 상승 4.37%↑ </w:t>
      </w:r>
    </w:p>
    <w:p/>
    <w:p>
      <w:r>
        <w:t xml:space="preserve">유니온커뮤니티-위엠비, '3D 기반 지능형 시설-물리보안 통합 관제 솔루션 공동사업' MOU 체결 </w:t>
      </w:r>
    </w:p>
    <w:p/>
    <w:p/>
    <w:p/>
    <w:p/>
    <w:p/>
    <w:p/>
    <w:p>
      <w:r>
        <w:t xml:space="preserve">반정부 시위 한창일 때…이란 여학교에 '독극물 공격' </w:t>
      </w:r>
    </w:p>
    <w:p/>
    <w:p/>
    <w:p>
      <w:r>
        <w:t xml:space="preserve">흥국생명ㆍ현대건설 이어 ‘봄 배구’ 향한 V리그 여자부 막바지 경쟁 </w:t>
      </w:r>
    </w:p>
    <w:p/>
    <w:p/>
    <w:p/>
    <w:p/>
    <w:p/>
    <w:p/>
    <w:p>
      <w:r>
        <w:t xml:space="preserve">유정복, 옹진군 연두방문 '백령공항·여객선·제2영흥대교' 점검 </w:t>
      </w:r>
    </w:p>
    <w:p/>
    <w:p/>
    <w:p/>
    <w:p/>
    <w:p/>
    <w:p/>
    <w:p/>
    <w:p/>
    <w:p/>
    <w:p/>
    <w:p/>
    <w:p/>
    <w:p/>
    <w:p>
      <w:r>
        <w:t xml:space="preserve">구미 대표 향토기업 ㈜원익큐엔씨, 지역 위한 ESG경영도 대표 주자, 구미형 메세나 적극 참여 </w:t>
      </w:r>
    </w:p>
    <w:p/>
    <w:p/>
    <w:p/>
    <w:p>
      <w:r>
        <w:t xml:space="preserve">보은 우성·삶은동네, 청년마을 만들기 1차 통과 </w:t>
      </w:r>
    </w:p>
    <w:p>
      <w:r>
        <w:t xml:space="preserve">[만평] 전방 이상무!!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서산시, 2023년 자율관리어업 공동체 3개소 선정 </w:t>
      </w:r>
    </w:p>
    <w:p>
      <w:r>
        <w:t xml:space="preserve">피에스엠씨, 바이오로 주력사업 전환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[사진]선미,'블랙코디로 깔끔하게' </w:t>
      </w:r>
    </w:p>
    <w:p/>
    <w:p/>
    <w:p/>
    <w:p/>
    <w:p/>
    <w:p/>
    <w:p/>
    <w:p/>
    <w:p/>
    <w:p/>
    <w:p/>
    <w:p/>
    <w:p/>
    <w:p/>
    <w:p>
      <w:r>
        <w:t xml:space="preserve">엔피케이, 주당 30원 현금배당 </w:t>
      </w:r>
    </w:p>
    <w:p/>
    <w:p/>
    <w:p/>
    <w:p>
      <w:r>
        <w:t xml:space="preserve">보배섬 진도 농수특산품 쉽고 편하게 구매하는 '디지털 진도' 구축 사업 </w:t>
      </w:r>
    </w:p>
    <w:p/>
    <w:p/>
    <w:p>
      <w:r>
        <w:t xml:space="preserve">지더블유바이텍 “수본생활건강, 글로우웨일에 의결권행사 금지 가처분 소송” </w:t>
      </w:r>
    </w:p>
    <w:p/>
    <w:p/>
    <w:p/>
    <w:p/>
    <w:p/>
    <w:p/>
    <w:p/>
    <w:p>
      <w:r>
        <w:t xml:space="preserve">바위에 그리는 삼일운동 태극기 </w:t>
      </w:r>
    </w:p>
    <w:p/>
    <w:p/>
    <w:p/>
    <w:p/>
    <w:p/>
    <w:p>
      <w:r>
        <w:t xml:space="preserve">티피씨글로벌 주가 강세 '자율주행로봇 법안 통행 허가' </w:t>
      </w:r>
    </w:p>
    <w:p/>
    <w:p>
      <w:r>
        <w:t xml:space="preserve">에이디칩스 주가 계단식 상승...중국 리오프닝 테마주로 재부각 </w:t>
      </w:r>
    </w:p>
    <w:p/>
    <w:p/>
    <w:p/>
    <w:p/>
    <w:p/>
    <w:p/>
    <w:p>
      <w:r>
        <w:t xml:space="preserve">나노신소재, 보통주 1주당 250원 현금배당 </w:t>
      </w:r>
    </w:p>
    <w:p/>
    <w:p/>
    <w:p/>
    <w:p/>
    <w:p/>
    <w:p>
      <w:r>
        <w:t xml:space="preserve">‘새로운 경구용 항응고제’, 심방세동 동반 뇌졸중 환자 예후 개선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