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 xml:space="preserve">일진전기, 보통주 1주당 130원씩 현금배당 결정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지노믹트리, 40만 직장인이 선택한 대장암 진단키트...수십조 시장 공략 본격화 </w:t>
      </w:r>
    </w:p>
    <w:p/>
    <w:p/>
    <w:p/>
    <w:p/>
    <w:p/>
    <w:p>
      <w:r>
        <w:t xml:space="preserve">한컴위드-셀바스AI, 블록체인 및 보안 기술협력 MOU 체결 </w:t>
      </w:r>
    </w:p>
    <w:p/>
    <w:p/>
    <w:p/>
    <w:p/>
    <w:p>
      <w:r>
        <w:t xml:space="preserve">도이치모터스 주가조작 '컨트롤타워', 미등록 업체였다 </w:t>
      </w:r>
    </w:p>
    <w:p/>
    <w:p/>
    <w:p/>
    <w:p/>
    <w:p/>
    <w:p>
      <w:r>
        <w:t xml:space="preserve">다올투자증권, 황준호 대표 선임...경영 효율화 나선다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인크로스, 거래소 '코스닥 공시우수법인' 선정 </w:t>
      </w:r>
    </w:p>
    <w:p/>
    <w:p/>
    <w:p>
      <w:r>
        <w:t xml:space="preserve">DB금융투자, ‘DB 업라이즈 글로벌 자산배분랩’ 출시 </w:t>
      </w:r>
    </w:p>
    <w:p/>
    <w:p>
      <w:r>
        <w:t xml:space="preserve">한일사료, 3거래일 연속 상승에 5% 급등…5200원선 재돌파 </w:t>
      </w:r>
    </w:p>
    <w:p/>
    <w:p/>
    <w:p/>
    <w:p/>
    <w:p/>
    <w:p/>
    <w:p/>
    <w:p>
      <w:r>
        <w:t xml:space="preserve">한화생명·미래에셋 등 자사형 GA들 실적 호조로 적자 줄여...DB금융 계열은 적자전환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서연이화 주가 화색...현대차 미국내 전기차 제조 생태계 확보에 탑승 </w:t>
      </w:r>
    </w:p>
    <w:p/>
    <w:p/>
    <w:p/>
    <w:p/>
    <w:p>
      <w:r>
        <w:t xml:space="preserve">지투파워·소니드 거래량 급증…기술력 지수 '다소 저평가', 왜? </w:t>
      </w:r>
    </w:p>
    <w:p/>
    <w:p/>
    <w:p>
      <w:r>
        <w:t xml:space="preserve">BMW 그룹 코리아, MyDMS 통해 고객관리 앞장서 </w:t>
      </w:r>
    </w:p>
    <w:p/>
    <w:p>
      <w:r>
        <w:t xml:space="preserve">[코스닥 의약품] 3월 시총 순위 살펴보니...대화제약 이달 순위 3계단 '껑충' </w:t>
      </w:r>
    </w:p>
    <w:p/>
    <w:p>
      <w:r>
        <w:t xml:space="preserve">동부건설, 마케팅·홍보 전문가 사외이사 영입 </w:t>
      </w:r>
    </w:p>
    <w:p>
      <w:r>
        <w:t xml:space="preserve">계룡건설 임직원 나눔 실천 </w:t>
      </w:r>
    </w:p>
    <w:p/>
    <w:p/>
    <w:p/>
    <w:p/>
    <w:p/>
    <w:p/>
    <w:p/>
    <w:p>
      <w:r>
        <w:t xml:space="preserve">KLPGA투어 프로 서어진, 뷰티&amp;헬스기업 네오팜과 서브 후원 계약 </w:t>
      </w:r>
    </w:p>
    <w:p/>
    <w:p>
      <w:r>
        <w:t xml:space="preserve">[주식감별사] 이차전지는 오르는데...전장, 자율주행 주가 전망은? (ft. LG전자, LG이노텍, 삼성전기, 텔레칩스, 모트렉스, 현대오토에버, 오비고)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국내 건축사 글로벌 순위는? “해안ㆍ희림, 100대 건축사 톱10..건원도 10계단↑” </w:t>
      </w:r>
    </w:p>
    <w:p/>
    <w:p/>
    <w:p>
      <w:r>
        <w:t xml:space="preserve">문경관광진흥공단·STX리조트·한국여행발전협회 맞손 "문경찻사발축제' 모객 힘 모은다" </w:t>
      </w:r>
    </w:p>
    <w:p/>
    <w:p/>
    <w:p>
      <w:r>
        <w:t xml:space="preserve">태영건설, 유동성 확보로 단기적 재무부담 완화 </w:t>
      </w:r>
    </w:p>
    <w:p/>
    <w:p>
      <w:r>
        <w:t xml:space="preserve">수젠텍, 120억 규모 자사주 매입 추진 </w:t>
      </w:r>
    </w:p>
    <w:p/>
    <w:p/>
    <w:p/>
    <w:p>
      <w:r>
        <w:t xml:space="preserve">알체라, 올해 가시적 성과 기대-KB </w:t>
      </w:r>
    </w:p>
    <w:p/>
    <w:p/>
    <w:p>
      <w:r>
        <w:t xml:space="preserve">여성 근로자 위한 글로벌 협력단체 ‘라이즈’ 창립… 신원, 제조업체 유일 운영위원회 회원으로 참여 </w:t>
      </w:r>
    </w:p>
    <w:p/>
    <w:p/>
    <w:p/>
    <w:p/>
    <w:p/>
    <w:p/>
    <w:p>
      <w:r>
        <w:t xml:space="preserve">세종메디칼 주가 초강세... 올해 종합 제약사로 도약 가능성 </w:t>
      </w:r>
    </w:p>
    <w:p/>
    <w:p/>
    <w:p>
      <w:r>
        <w:t xml:space="preserve">노루페인트, '보통주 275원·종류주 280원'씩 현금배당 결정 </w:t>
      </w:r>
    </w:p>
    <w:p/>
    <w:p/>
    <w:p/>
    <w:p/>
    <w:p/>
    <w:p/>
    <w:p/>
    <w:p>
      <w:r>
        <w:t xml:space="preserve">태경비케이 주가 폭주하나...석유계 코크스 독과점 공급 주목 </w:t>
      </w:r>
    </w:p>
    <w:p/>
    <w:p/>
    <w:p/>
    <w:p/>
    <w:p/>
    <w:p/>
    <w:p/>
    <w:p/>
    <w:p/>
    <w:p/>
    <w:p/>
    <w:p/>
    <w:p/>
    <w:p/>
    <w:p/>
    <w:p>
      <w:r>
        <w:t xml:space="preserve">[특징주] 테라젠이텍스, 서울시 '2000억 규모' 난임부부 지원 확대에 강세 </w:t>
      </w:r>
    </w:p>
    <w:p>
      <w:r>
        <w:t xml:space="preserve">실리콘투 주가 가파른 상승... 기관 15거래일 매수 폭발 </w:t>
      </w:r>
    </w:p>
    <w:p/>
    <w:p>
      <w:r>
        <w:t xml:space="preserve">삼양통상, 보통주 1주당 1500원씩 현금배당 결정 </w:t>
      </w:r>
    </w:p>
    <w:p/>
    <w:p>
      <w:r>
        <w:t xml:space="preserve">현대약품, 랩클 펩타이드 크림 체험키트 증정행사 진행 </w:t>
      </w:r>
    </w:p>
    <w:p/>
    <w:p/>
    <w:p/>
    <w:p>
      <w:r>
        <w:t xml:space="preserve">카이노스메드 주가 휘파람...외국인은 10거래일 매수 강화 </w:t>
      </w:r>
    </w:p>
    <w:p/>
    <w:p/>
    <w:p/>
    <w:p/>
    <w:p/>
    <w:p/>
    <w:p/>
    <w:p/>
    <w:p/>
    <w:p/>
    <w:p/>
    <w:p/>
    <w:p/>
    <w:p/>
    <w:p>
      <w:r>
        <w:t xml:space="preserve">KCC건설 아파트 공사 현장서 하청노동자 추락 사망…중대재해법 조사 </w:t>
      </w:r>
    </w:p>
    <w:p/>
    <w:p/>
    <w:p/>
    <w:p/>
    <w:p>
      <w:r>
        <w:t xml:space="preserve">벽산, 10대 女청소년 자립 위한 장학 사업 늘려 </w:t>
      </w:r>
    </w:p>
    <w:p>
      <w:r>
        <w:t xml:space="preserve">[포토]축사하는 조혁동 디와이오토 상무이사 </w:t>
      </w:r>
    </w:p>
    <w:p/>
    <w:p/>
    <w:p/>
    <w:p>
      <w:r>
        <w:t xml:space="preserve">칩스앤미디어, 23일 정기 주총 소집 </w:t>
      </w:r>
    </w:p>
    <w:p/>
    <w:p/>
    <w:p/>
    <w:p/>
    <w:p/>
    <w:p>
      <w:r>
        <w:t xml:space="preserve">팜스코, 유기견보호소에 600포 펫푸드 기부 </w:t>
      </w:r>
    </w:p>
    <w:p/>
    <w:p/>
    <w:p>
      <w:r>
        <w:t xml:space="preserve">GC녹십자웰빙, '세계 여성의날' 맞이 1+1 이벤트 </w:t>
      </w:r>
    </w:p>
    <w:p>
      <w:r>
        <w:t xml:space="preserve">[울산소식] 경동도시가스, 청소년 위한 간식 지원 등 </w:t>
      </w:r>
    </w:p>
    <w:p/>
    <w:p/>
    <w:p>
      <w:r>
        <w:t xml:space="preserve">예스24, 출판계 챗GPT 돌풍…신간 17종, 판매량 급증 </w:t>
      </w:r>
    </w:p>
    <w:p/>
    <w:p>
      <w:r>
        <w:t xml:space="preserve">싸이맥스, 주당 300원 현금배당 결정 </w:t>
      </w:r>
    </w:p>
    <w:p/>
    <w:p/>
    <w:p>
      <w:r>
        <w:t xml:space="preserve">[쌍끌이 일타강사] 2차전지로 쏠리는 수급! 실적까지 되는 성장주 '지아이텍' </w:t>
      </w:r>
    </w:p>
    <w:p/>
    <w:p/>
    <w:p/>
    <w:p/>
    <w:p/>
    <w:p/>
    <w:p>
      <w:r>
        <w:t xml:space="preserve">로보스타·로보로보, AI관련주 상승에 급등까지…특히 로보스타 9% 급등 </w:t>
      </w:r>
    </w:p>
    <w:p/>
    <w:p>
      <w:r>
        <w:t xml:space="preserve">배성근 비엘성형외과의원 원장, 모범납세자 장관상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[SR산업] 모비데이즈, 구글과 포괄적 사업 성장 파트너십 맺어 </w:t>
      </w:r>
    </w:p>
    <w:p/>
    <w:p>
      <w:r>
        <w:t xml:space="preserve">무학, 공군교육사령부에 장학금 전달 </w:t>
      </w:r>
    </w:p>
    <w:p/>
    <w:p>
      <w:r>
        <w:t xml:space="preserve">괴산군 신흥지구 수리 시설 보수 </w:t>
      </w:r>
    </w:p>
    <w:p>
      <w:r>
        <w:t xml:space="preserve">한컴위드-셀바스AI, 블록체인 및 보안 기술협력 MOU 체결 </w:t>
      </w:r>
    </w:p>
    <w:p/>
    <w:p/>
    <w:p/>
    <w:p/>
    <w:p/>
    <w:p/>
    <w:p>
      <w:r>
        <w:t xml:space="preserve">신일전자, 카카오 쇼핑하기 톡딜에서 '하이브리드 스탠딩 드라이어' 할인 행사 진행 </w:t>
      </w:r>
    </w:p>
    <w:p/>
    <w:p/>
    <w:p/>
    <w:p/>
    <w:p/>
    <w:p/>
    <w:p/>
    <w:p/>
    <w:p/>
    <w:p/>
    <w:p/>
    <w:p/>
    <w:p/>
    <w:p/>
    <w:p/>
    <w:p/>
    <w:p>
      <w:r>
        <w:t xml:space="preserve">NI스틸, 보통주 1주당 100원씩 현금배당 결정 </w:t>
      </w:r>
    </w:p>
    <w:p/>
    <w:p/>
    <w:p/>
    <w:p>
      <w:r>
        <w:t xml:space="preserve">레몬 주가 상한가…기술력 지수 '다소 고평가' </w:t>
      </w:r>
    </w:p>
    <w:p/>
    <w:p/>
    <w:p/>
    <w:p>
      <w:r>
        <w:t xml:space="preserve">강남제비스코, 전기차 적용 보수용 도료 개발 </w:t>
      </w:r>
    </w:p>
    <w:p/>
    <w:p/>
    <w:p/>
    <w:p>
      <w:r>
        <w:t xml:space="preserve">한국경제TV, 50억원 자사주 취득 신탁 계약 체결 </w:t>
      </w:r>
    </w:p>
    <w:p/>
    <w:p/>
    <w:p/>
    <w:p/>
    <w:p/>
    <w:p/>
    <w:p/>
    <w:p/>
    <w:p>
      <w:r>
        <w:t xml:space="preserve">[주식감별사] 이차전지는 오르는데...전장, 자율주행 주가 전망은? (ft. LG전자, LG이노텍, 삼성전기, 텔레칩스, 모트렉스, 현대오토에버, 오비고) </w:t>
      </w:r>
    </w:p>
    <w:p/>
    <w:p/>
    <w:p>
      <w:r>
        <w:t xml:space="preserve">[생활경제 이슈] 프롬바이오, 프로골퍼 임희정 선수 후원 협약식 진행 外 </w:t>
      </w:r>
    </w:p>
    <w:p/>
    <w:p/>
    <w:p/>
    <w:p/>
    <w:p/>
    <w:p>
      <w:r>
        <w:t xml:space="preserve">SBS콘텐츠허브, 23일 정기 주총 소집 </w:t>
      </w:r>
    </w:p>
    <w:p/>
    <w:p/>
    <w:p/>
    <w:p/>
    <w:p/>
    <w:p/>
    <w:p/>
    <w:p>
      <w:r>
        <w:t xml:space="preserve">[더벨][IPO 그 후]신사업 가속페달 케이옥션, 새 먹거리 '조각투자' </w:t>
      </w:r>
    </w:p>
    <w:p/>
    <w:p/>
    <w:p/>
    <w:p/>
    <w:p>
      <w:r>
        <w:t xml:space="preserve">[3월 9일] 동방정사의 오늘의 운세 </w:t>
      </w:r>
    </w:p>
    <w:p/>
    <w:p/>
    <w:p/>
    <w:p/>
    <w:p/>
    <w:p/>
    <w:p/>
    <w:p/>
    <w:p/>
    <w:p/>
    <w:p/>
    <w:p/>
    <w:p/>
    <w:p/>
    <w:p>
      <w:r>
        <w:t xml:space="preserve">쎌바이오텍, 23일 정기 주총 소집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씨앤투스, 자사주 100만주 소각…"주주친화 경영" </w:t>
      </w:r>
    </w:p>
    <w:p/>
    <w:p/>
    <w:p/>
    <w:p/>
    <w:p/>
    <w:p>
      <w:r>
        <w:t xml:space="preserve">[SK그룹] 에스엠코어 1.63% 올라 계열사 중 일일 상승률 선두 </w:t>
      </w:r>
    </w:p>
    <w:p/>
    <w:p>
      <w:r>
        <w:t xml:space="preserve">[공시] KNN, 주당 20월 현금배당 결의 </w:t>
      </w:r>
    </w:p>
    <w:p/>
    <w:p/>
    <w:p>
      <w:r>
        <w:t xml:space="preserve">레몬·제이앤티씨·제이스텍 주가 '상승'... 골드앤에스·에코프로 기술력 '고평가' </w:t>
      </w:r>
    </w:p>
    <w:p/>
    <w:p/>
    <w:p/>
    <w:p/>
    <w:p/>
    <w:p>
      <w:r>
        <w:t xml:space="preserve">시크(SEEC), 아이사이즈 주니어 카시트 '맥스아이진', 인기 컬러 3종 1차 입고 물량 완판…2차 예약판매 진행 </w:t>
      </w:r>
    </w:p>
    <w:p/>
    <w:p/>
    <w:p/>
    <w:p/>
    <w:p/>
    <w:p/>
    <w:p/>
    <w:p/>
    <w:p/>
    <w:p/>
    <w:p>
      <w:r>
        <w:t xml:space="preserve">시흥도시공사 '안전 서한문' 현장 전달 … 안전경영 강조 </w:t>
      </w:r>
    </w:p>
    <w:p/>
    <w:p/>
    <w:p/>
    <w:p/>
    <w:p/>
    <w:p/>
    <w:p/>
    <w:p/>
    <w:p/>
    <w:p/>
    <w:p/>
    <w:p/>
    <w:p/>
    <w:p>
      <w:r>
        <w:t xml:space="preserve">강스템바이오텍, 세계 최초 아토피 줄기세포 치료제 임상 3상 투약 80% 완료 </w:t>
      </w:r>
    </w:p>
    <w:p/>
    <w:p/>
    <w:p/>
    <w:p/>
    <w:p/>
    <w:p/>
    <w:p/>
    <w:p/>
    <w:p/>
    <w:p/>
    <w:p/>
    <w:p>
      <w:r>
        <w:t xml:space="preserve">흥국에프엔비, 한국거래소 '종합평가 우수법인' 선정 </w:t>
      </w:r>
    </w:p>
    <w:p/>
    <w:p/>
    <w:p/>
    <w:p/>
    <w:p/>
    <w:p/>
    <w:p/>
    <w:p>
      <w:r>
        <w:t xml:space="preserve">소이베베, 키즈 아토 활력 마스크팩 리뉴얼 출시.. 신비아파트 금비 캐릭터 마스크팩 모양 </w:t>
      </w:r>
    </w:p>
    <w:p/>
    <w:p/>
    <w:p/>
    <w:p/>
    <w:p/>
    <w:p/>
    <w:p/>
    <w:p/>
    <w:p>
      <w:r>
        <w:t xml:space="preserve">화성산업진흥원, '화성시 창업투자펀드' 온라인 투자상담창구 운영 </w:t>
      </w:r>
    </w:p>
    <w:p>
      <w:r>
        <w:t xml:space="preserve">서울시, 세텍 부지 복합개발… 마이스 산업 메카로 </w:t>
      </w:r>
    </w:p>
    <w:p/>
    <w:p/>
    <w:p/>
    <w:p/>
    <w:p/>
    <w:p/>
    <w:p/>
    <w:p/>
    <w:p>
      <w:r>
        <w:t xml:space="preserve">[더벨][코스닥 주총 돋보기]웰크론한텍, 이창구 신한운용 전 고문 이사회 영입 </w:t>
      </w:r>
    </w:p>
    <w:p/>
    <w:p/>
    <w:p/>
    <w:p/>
    <w:p/>
    <w:p/>
    <w:p/>
    <w:p/>
    <w:p/>
    <w:p>
      <w:r>
        <w:t xml:space="preserve">케이엔제이, 전기차 FPCB 제조설비 상용화 테스트 "롤투롤 경쟁력 확보" </w:t>
      </w:r>
    </w:p>
    <w:p/>
    <w:p/>
    <w:p/>
    <w:p>
      <w:r>
        <w:t xml:space="preserve">쇼핑이지, 토니모리와 콜라보 이벤트 열어  </w:t>
      </w:r>
    </w:p>
    <w:p/>
    <w:p/>
    <w:p/>
    <w:p>
      <w:r>
        <w:t xml:space="preserve">팜젠사이언스 김혜연 대표, '모범납세자'로 국무총리 표창 </w:t>
      </w:r>
    </w:p>
    <w:p/>
    <w:p>
      <w:r>
        <w:t xml:space="preserve">[단독] 김성태 조문간 李 비서실장 “쌍방울 대북사업이 모범사례 되길” </w:t>
      </w:r>
    </w:p>
    <w:p/>
    <w:p/>
    <w:p/>
    <w:p>
      <w:r>
        <w:t xml:space="preserve">쟈뎅, 크라운제과와 협업 ‘새콤달콤 스파클링 제로·에이드’ 출시 </w:t>
      </w:r>
    </w:p>
    <w:p>
      <w:r>
        <w:t xml:space="preserve">CBI, 주당 100→1000원 주식병합 결정 </w:t>
      </w:r>
    </w:p>
    <w:p/>
    <w:p/>
    <w:p>
      <w:r>
        <w:t xml:space="preserve">에스트래픽, 교통 인프라 사업 AI 및 클라우드 기술 도입... '사업 확장 청사진' </w:t>
      </w:r>
    </w:p>
    <w:p/>
    <w:p>
      <w:r>
        <w:t xml:space="preserve">‘모나리자와 블러드 문’ 감각적인 로맨틱 펑키 포스터 </w:t>
      </w:r>
    </w:p>
    <w:p/>
    <w:p/>
    <w:p/>
    <w:p>
      <w:r>
        <w:t xml:space="preserve">머신러닝 대모 페이 리 "생성AI는 AI의 위대한 변곡점" </w:t>
      </w:r>
    </w:p>
    <w:p/>
    <w:p/>
    <w:p/>
    <w:p/>
    <w:p/>
    <w:p>
      <w:r>
        <w:t xml:space="preserve">해태제과, 매출 부풀리기…크라운해태홀딩스 상장 시점 맞물려 </w:t>
      </w:r>
    </w:p>
    <w:p/>
    <w:p/>
    <w:p/>
    <w:p/>
    <w:p/>
    <w:p>
      <w:r>
        <w:t xml:space="preserve">유유제약, 세일즈 챔피언 시상… 노고 격려 </w:t>
      </w:r>
    </w:p>
    <w:p/>
    <w:p/>
    <w:p>
      <w:r>
        <w:t xml:space="preserve">이구산업, 23일 정기 주총 소집 </w:t>
      </w:r>
    </w:p>
    <w:p>
      <w:r>
        <w:t xml:space="preserve">[주식감별사] 기판 관련주, 앞으로 전망은? (ft. FC-BGA, 삼성전기, LG이노텍, 대덕전자, 비아트론) </w:t>
      </w:r>
    </w:p>
    <w:p/>
    <w:p/>
    <w:p/>
    <w:p>
      <w:r>
        <w:t xml:space="preserve">뉴진스 혜인, ‘막냉이 잘하고 왔어요’ [포토엔HD] </w:t>
      </w:r>
    </w:p>
    <w:p/>
    <w:p/>
    <w:p/>
    <w:p/>
    <w:p/>
    <w:p/>
    <w:p/>
    <w:p/>
    <w:p/>
    <w:p/>
    <w:p/>
    <w:p/>
    <w:p/>
    <w:p/>
    <w:p/>
    <w:p>
      <w:r>
        <w:t xml:space="preserve">파수, 소스코드 보안 DRM 출시…FED 9.5버전부터 확장 적용… </w:t>
      </w:r>
    </w:p>
    <w:p/>
    <w:p/>
    <w:p/>
    <w:p/>
    <w:p/>
    <w:p/>
    <w:p/>
    <w:p/>
    <w:p>
      <w:r>
        <w:t xml:space="preserve">[공시] 한신공영, 23일 주주총회 소집 </w:t>
      </w:r>
    </w:p>
    <w:p/>
    <w:p/>
    <w:p/>
    <w:p/>
    <w:p/>
    <w:p/>
    <w:p/>
    <w:p/>
    <w:p/>
    <w:p/>
    <w:p>
      <w:r>
        <w:t xml:space="preserve">광명전기 주가 상승, 삼성전자 수배전반 공급계약 수주 </w:t>
      </w:r>
    </w:p>
    <w:p/>
    <w:p/>
    <w:p/>
    <w:p/>
    <w:p/>
    <w:p/>
    <w:p/>
    <w:p/>
    <w:p/>
    <w:p/>
    <w:p>
      <w:r>
        <w:t xml:space="preserve">현대공업, 주당 166원 현금배당 결정 </w:t>
      </w:r>
    </w:p>
    <w:p/>
    <w:p>
      <w:r>
        <w:t xml:space="preserve">대현동 새마을문고회, 올바른 하수도 사용 홍보 </w:t>
      </w:r>
    </w:p>
    <w:p/>
    <w:p/>
    <w:p/>
    <w:p/>
    <w:p/>
    <w:p/>
    <w:p/>
    <w:p/>
    <w:p/>
    <w:p/>
    <w:p/>
    <w:p/>
    <w:p>
      <w:r>
        <w:t xml:space="preserve">'커즈' 문우찬 "시우형 어디로 튈지 모르는 유니크함 갖춰" </w:t>
      </w:r>
    </w:p>
    <w:p/>
    <w:p/>
    <w:p/>
    <w:p/>
    <w:p/>
    <w:p/>
    <w:p/>
    <w:p/>
    <w:p>
      <w:r>
        <w:t xml:space="preserve">명문제약, 2세대 항히스타민제 ‘베포타온정서방정’ 출시 </w:t>
      </w:r>
    </w:p>
    <w:p/>
    <w:p/>
    <w:p>
      <w:r>
        <w:t xml:space="preserve">대유에이텍, 전기차 시트 생산설비 구축 완료…2분기 양산 돌입 </w:t>
      </w:r>
    </w:p>
    <w:p/>
    <w:p/>
    <w:p>
      <w:r>
        <w:t xml:space="preserve">[생활경제 이슈] 웅진식품, 건강기능식품 전문 브랜드 ‘솔브앤고’ 론칭 外 </w:t>
      </w:r>
    </w:p>
    <w:p/>
    <w:p/>
    <w:p/>
    <w:p/>
    <w:p/>
    <w:p>
      <w:r>
        <w:t xml:space="preserve">뉴트리코어 식물성 알티지 오메가3, 네이버 쇼핑라이브 1위 달성 </w:t>
      </w:r>
    </w:p>
    <w:p/>
    <w:p/>
    <w:p/>
    <w:p>
      <w:r>
        <w:t xml:space="preserve">러셀크로우 '포커 페이스', 23일 개봉 확정...메인 포스터·예고편 공개 </w:t>
      </w:r>
    </w:p>
    <w:p/>
    <w:p/>
    <w:p/>
    <w:p/>
    <w:p/>
    <w:p/>
    <w:p/>
    <w:p/>
    <w:p/>
    <w:p/>
    <w:p/>
    <w:p/>
    <w:p>
      <w:r>
        <w:t xml:space="preserve">SH에너지화학, 20일부터 군산공장 일시 생산 중단..."정기 보수 목적" </w:t>
      </w:r>
    </w:p>
    <w:p>
      <w:r>
        <w:t xml:space="preserve">바른손랩스-유주얼미디어, ‘문화콘텐츠 사업’ 업무협약 체결 </w:t>
      </w:r>
    </w:p>
    <w:p/>
    <w:p/>
    <w:p>
      <w:r>
        <w:t xml:space="preserve">[급등주] 엑서지21, 주가 24%대 급등세 </w:t>
      </w:r>
    </w:p>
    <w:p>
      <w:r>
        <w:t xml:space="preserve">합천 산불 진화하는 산림청 공중진화대원들 </w:t>
      </w:r>
    </w:p>
    <w:p/>
    <w:p>
      <w:r>
        <w:t xml:space="preserve">[더벨][코스닥 주총 돋보기]유니테크노, 오너 2세 '남매' 등기이사 오른다 </w:t>
      </w:r>
    </w:p>
    <w:p/>
    <w:p>
      <w:r>
        <w:t xml:space="preserve">[더벨][코스닥 주총 돋보기]웰크론한텍, 이창구 신한운용 전 고문 이사회 영입 </w:t>
      </w:r>
    </w:p>
    <w:p/>
    <w:p/>
    <w:p/>
    <w:p/>
    <w:p/>
    <w:p/>
    <w:p/>
    <w:p/>
    <w:p/>
    <w:p/>
    <w:p>
      <w:r>
        <w:t xml:space="preserve">지투파워·소니드 거래량 급증…기술력 지수 '다소 저평가', 왜? </w:t>
      </w:r>
    </w:p>
    <w:p/>
    <w:p/>
    <w:p/>
    <w:p/>
    <w:p/>
    <w:p/>
    <w:p/>
    <w:p>
      <w:r>
        <w:t xml:space="preserve">신안군 저녁노을미술관 주말교육프로그램 운영 </w:t>
      </w:r>
    </w:p>
    <w:p/>
    <w:p/>
    <w:p/>
    <w:p/>
    <w:p/>
    <w:p/>
    <w:p/>
    <w:p/>
    <w:p/>
    <w:p/>
    <w:p/>
    <w:p/>
    <w:p/>
    <w:p/>
    <w:p>
      <w:r>
        <w:t xml:space="preserve">나무기술, 44억원 규모 교환사채 발행 </w:t>
      </w:r>
    </w:p>
    <w:p/>
    <w:p/>
    <w:p/>
    <w:p/>
    <w:p/>
    <w:p/>
    <w:p>
      <w:r>
        <w:t xml:space="preserve">한국테크놀로지, 최대주주 오른 'J사'…정체는 JP모건? </w:t>
      </w:r>
    </w:p>
    <w:p/>
    <w:p/>
    <w:p/>
    <w:p/>
    <w:p/>
    <w:p/>
    <w:p/>
    <w:p/>
    <w:p/>
    <w:p/>
    <w:p/>
    <w:p/>
    <w:p/>
    <w:p/>
    <w:p/>
    <w:p>
      <w:r>
        <w:t xml:space="preserve">[코스닥 공시] 에코프로비엠 / 탑머티리얼 / 이지트로닉스 </w:t>
      </w:r>
    </w:p>
    <w:p/>
    <w:p/>
    <w:p>
      <w:r>
        <w:t xml:space="preserve">머큐리, MWC서 와이파이7 유무선공유기 전시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스톤브릿지벤처스, 반도체·AI에 1200억 쐈다 </w:t>
      </w:r>
    </w:p>
    <w:p/>
    <w:p/>
    <w:p>
      <w:r>
        <w:t xml:space="preserve">강원성 ㈜오로라산업조명 대표 성금 기탁 </w:t>
      </w:r>
    </w:p>
    <w:p/>
    <w:p/>
    <w:p/>
    <w:p/>
    <w:p>
      <w:r>
        <w:t xml:space="preserve">㈜조비, '모범납세' 기재부 장관 표창 </w:t>
      </w:r>
    </w:p>
    <w:p/>
    <w:p/>
    <w:p/>
    <w:p/>
    <w:p/>
    <w:p/>
    <w:p/>
    <w:p/>
    <w:p/>
    <w:p/>
    <w:p/>
    <w:p/>
    <w:p/>
    <w:p/>
    <w:p>
      <w:r>
        <w:t xml:space="preserve">파월 하원 청문회에서도 여전히 매파적 입장 견지(상보) </w:t>
      </w:r>
    </w:p>
    <w:p/>
    <w:p/>
    <w:p/>
    <w:p/>
    <w:p/>
    <w:p/>
    <w:p/>
    <w:p/>
    <w:p/>
    <w:p/>
    <w:p>
      <w:r>
        <w:t xml:space="preserve">대유에이텍, 전기차 시트 생산설비 구축 완료…2분기 양산 돌입 </w:t>
      </w:r>
    </w:p>
    <w:p/>
    <w:p/>
    <w:p/>
    <w:p/>
    <w:p/>
    <w:p/>
    <w:p/>
    <w:p/>
    <w:p/>
    <w:p/>
    <w:p>
      <w:r>
        <w:t xml:space="preserve">건협 부산서부검진센터, 부산산업용품유통단지 건강캠페인 실시 </w:t>
      </w:r>
    </w:p>
    <w:p/>
    <w:p/>
    <w:p>
      <w:r>
        <w:t xml:space="preserve">법당 봉안됐던 부처님 '서울 나들이'…국보·보물 불상을 만나다 </w:t>
      </w:r>
    </w:p>
    <w:p/>
    <w:p/>
    <w:p/>
    <w:p/>
    <w:p/>
    <w:p/>
    <w:p>
      <w:r>
        <w:t xml:space="preserve">[여성의날 덕성여대 강의실] 대안학교 학생들 만난 청소노동자들 </w:t>
      </w:r>
    </w:p>
    <w:p/>
    <w:p/>
    <w:p/>
    <w:p/>
    <w:p/>
    <w:p/>
    <w:p/>
    <w:p/>
    <w:p/>
    <w:p/>
    <w:p/>
    <w:p/>
    <w:p/>
    <w:p/>
    <w:p/>
    <w:p/>
    <w:p/>
    <w:p>
      <w:r>
        <w:t xml:space="preserve">아이티센 자회사 시큐센, 모바일 원격제어 앱 탐지 솔루션 출시 </w:t>
      </w:r>
    </w:p>
    <w:p/>
    <w:p>
      <w:r>
        <w:t xml:space="preserve">'오현규 20분' 셀틱, 하츠에 3-1 승리...2위 레인저스와 9점 차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제넨바이오, '코아스템켐온'과 비임상시험 교류 및 협력 강화...'의약품 평가 효율화 기대' </w:t>
      </w:r>
    </w:p>
    <w:p/>
    <w:p/>
    <w:p>
      <w:r>
        <w:t xml:space="preserve">비상교육 잉글리시아이, 신학기 학부모 궁금증 해소 나선다 </w:t>
      </w:r>
    </w:p>
    <w:p/>
    <w:p>
      <w:r>
        <w:t xml:space="preserve">[좋은정보 황맥기] 장기지속형 탈모 치료 주사제 개발 &lt;인벤티지랩&gt; </w:t>
      </w:r>
    </w:p>
    <w:p/>
    <w:p/>
    <w:p/>
    <w:p>
      <w:r>
        <w:t xml:space="preserve">[특징주] 한국종합기술, 국토부 '제주 제2공항 기본계획' 착수… 사업타당성 수주 부각 </w:t>
      </w:r>
    </w:p>
    <w:p/>
    <w:p>
      <w:r>
        <w:t xml:space="preserve">경찰, ‘순찰차 치고’ 도주 50대 남성 실탄 3발 발사해 체포 </w:t>
      </w:r>
    </w:p>
    <w:p/>
    <w:p/>
    <w:p/>
    <w:p/>
    <w:p/>
    <w:p/>
    <w:p/>
    <w:p/>
    <w:p/>
    <w:p/>
    <w:p/>
    <w:p/>
    <w:p>
      <w:r>
        <w:t xml:space="preserve">위엠비, 유니온커뮤니티와 3D 기반 지능형 통합 관제 솔루션 공동사업 MOU </w:t>
      </w:r>
    </w:p>
    <w:p/>
    <w:p/>
    <w:p/>
    <w:p/>
    <w:p/>
    <w:p/>
    <w:p>
      <w:r>
        <w:t xml:space="preserve">"학폭 논란 한창인데"…'피크타임' 김현재, 편집없이 계속 등장 [엑's 이슈] </w:t>
      </w:r>
    </w:p>
    <w:p/>
    <w:p/>
    <w:p>
      <w:r>
        <w:t xml:space="preserve">매출 확보 시급했나…농협‧흥국생명, 설계사 자기계약도 시책 </w:t>
      </w:r>
    </w:p>
    <w:p/>
    <w:p/>
    <w:p/>
    <w:p/>
    <w:p>
      <w:r>
        <w:t xml:space="preserve">이니텍, 넥스원소프트와 솔루션 총판 계약 </w:t>
      </w:r>
    </w:p>
    <w:p/>
    <w:p/>
    <w:p/>
    <w:p/>
    <w:p/>
    <w:p/>
    <w:p/>
    <w:p>
      <w:r>
        <w:t xml:space="preserve">김동현·명현만·정다운, 한 팀으로 뭉쳐 씨름 모래판으로 </w:t>
      </w:r>
    </w:p>
    <w:p/>
    <w:p>
      <w:r>
        <w:t xml:space="preserve">대유에이텍, 전기차 시트 생산설비 구축 완료…2분기 양산 돌입 </w:t>
      </w:r>
    </w:p>
    <w:p/>
    <w:p/>
    <w:p>
      <w:r>
        <w:t xml:space="preserve">인포바인, ‘로스트 시티-제로’ 신규 서버 ‘라크’ 오픈 안내 </w:t>
      </w:r>
    </w:p>
    <w:p/>
    <w:p/>
    <w:p/>
    <w:p/>
    <w:p/>
    <w:p/>
    <w:p/>
    <w:p>
      <w:r>
        <w:t xml:space="preserve">FS 연습 앞두고 전방함대에 탄약 즉시 지원체계 확립 </w:t>
      </w:r>
    </w:p>
    <w:p/>
    <w:p/>
    <w:p/>
    <w:p/>
    <w:p/>
    <w:p/>
    <w:p/>
    <w:p/>
    <w:p/>
    <w:p/>
    <w:p/>
    <w:p>
      <w:r>
        <w:t xml:space="preserve">신풍제약 유제만 대표이사 4연임 예고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서산교육지원청, 사랑의 쌀 2800kg 나눔 </w:t>
      </w:r>
    </w:p>
    <w:p/>
    <w:p>
      <w:r>
        <w:t xml:space="preserve">애드바이오텍, 강원대학교에 1억원 기부... "산학협력 강화" </w:t>
      </w:r>
    </w:p>
    <w:p/>
    <w:p/>
    <w:p/>
    <w:p/>
    <w:p/>
    <w:p/>
    <w:p/>
    <w:p/>
    <w:p/>
    <w:p/>
    <w:p>
      <w:r>
        <w:t xml:space="preserve">尹 "체감 가능 저출산 대책 마련"…꿈비·메디앙스 등 출산장려정책 관련주 급등 </w:t>
      </w:r>
    </w:p>
    <w:p/>
    <w:p/>
    <w:p/>
    <w:p/>
    <w:p/>
    <w:p/>
    <w:p/>
    <w:p/>
    <w:p>
      <w:r>
        <w:t xml:space="preserve">보쏘드, '봄나들이 헤어 코디 아이템! Spring Sale' 진행 </w:t>
      </w:r>
    </w:p>
    <w:p/>
    <w:p/>
    <w:p/>
    <w:p/>
    <w:p/>
    <w:p/>
    <w:p/>
    <w:p/>
    <w:p/>
    <w:p/>
    <w:p/>
    <w:p/>
    <w:p/>
    <w:p>
      <w:r>
        <w:t xml:space="preserve">증선위, 삼화전자공업 등 6개사 회계처리 위반 제재 </w:t>
      </w:r>
    </w:p>
    <w:p/>
    <w:p/>
    <w:p/>
    <w:p/>
    <w:p>
      <w:r>
        <w:t xml:space="preserve">강진·고흥·진도군, 첫째아부터 1000만원…효과는?[지방소멸은 없다] </w:t>
      </w:r>
    </w:p>
    <w:p/>
    <w:p/>
    <w:p/>
    <w:p/>
    <w:p/>
    <w:p>
      <w:r>
        <w:t xml:space="preserve">[특징주]비케이홀딩스 급등락…"무상감자 착시 효과?" </w:t>
      </w:r>
    </w:p>
    <w:p/>
    <w:p/>
    <w:p/>
    <w:p/>
    <w:p>
      <w:r>
        <w:t xml:space="preserve">수원 삼일공고 전민혁 학생선수, 2023 US오픈 국제태권도대회서 '2관왕' 쾌거 </w:t>
      </w:r>
    </w:p>
    <w:p/>
    <w:p/>
    <w:p/>
    <w:p/>
    <w:p>
      <w:r>
        <w:t xml:space="preserve">CS "엔비디아, 주가 18% 추가 상승 전망" </w:t>
      </w:r>
    </w:p>
    <w:p/>
    <w:p/>
    <w:p/>
    <w:p/>
    <w:p/>
    <w:p/>
    <w:p/>
    <w:p/>
    <w:p/>
    <w:p>
      <w:r>
        <w:t xml:space="preserve">[단독] 日 ‘반도체 연합’ 라피더스 “2나노 성공, 자신 있다…한국 간 전문가들 돌아올 것”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코아스, 29일 정기 주총 소집 </w:t>
      </w:r>
    </w:p>
    <w:p/>
    <w:p/>
    <w:p/>
    <w:p/>
    <w:p/>
    <w:p/>
    <w:p/>
    <w:p/>
    <w:p/>
    <w:p/>
    <w:p/>
    <w:p>
      <w:r>
        <w:t xml:space="preserve">[상한가 종목] 경동인베스트 이어 레몬-한국ANKOR유전 상한가 마감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