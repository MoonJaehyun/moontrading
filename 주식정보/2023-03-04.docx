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E0A0" w14:textId="1BF34256" w:rsidR="00EE3713" w:rsidRPr="000231AA" w:rsidRDefault="000231AA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D</w:t>
      </w:r>
    </w:p>
    <w:p w14:paraId="71AC020F" w14:textId="77777777" w:rsidR="00EE3713" w:rsidRDefault="00EE3713">
      <w:pPr>
        <w:rPr>
          <w:lang w:eastAsia="ko-KR"/>
        </w:rPr>
      </w:pPr>
    </w:p>
    <w:p w14:paraId="6ED7F288" w14:textId="77777777" w:rsidR="00EE3713" w:rsidRDefault="00EE3713">
      <w:pPr>
        <w:rPr>
          <w:lang w:eastAsia="ko-KR"/>
        </w:rPr>
      </w:pPr>
    </w:p>
    <w:p w14:paraId="6D8039A0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탐방노트</w:t>
      </w:r>
      <w:r>
        <w:rPr>
          <w:lang w:eastAsia="ko-KR"/>
        </w:rPr>
        <w:t xml:space="preserve">] </w:t>
      </w:r>
      <w:r>
        <w:rPr>
          <w:lang w:eastAsia="ko-KR"/>
        </w:rPr>
        <w:t>솔트룩스</w:t>
      </w:r>
      <w:r>
        <w:rPr>
          <w:lang w:eastAsia="ko-KR"/>
        </w:rPr>
        <w:t xml:space="preserve">, </w:t>
      </w:r>
      <w:r>
        <w:rPr>
          <w:lang w:eastAsia="ko-KR"/>
        </w:rPr>
        <w:t>이오플로우</w:t>
      </w:r>
      <w:r>
        <w:rPr>
          <w:lang w:eastAsia="ko-KR"/>
        </w:rPr>
        <w:t xml:space="preserve">, HMM </w:t>
      </w:r>
    </w:p>
    <w:p w14:paraId="6B2F9074" w14:textId="77777777" w:rsidR="00EE3713" w:rsidRDefault="00000000">
      <w:pPr>
        <w:rPr>
          <w:lang w:eastAsia="ko-KR"/>
        </w:rPr>
      </w:pPr>
      <w:r>
        <w:rPr>
          <w:lang w:eastAsia="ko-KR"/>
        </w:rPr>
        <w:t>경보제약</w:t>
      </w:r>
      <w:r>
        <w:rPr>
          <w:lang w:eastAsia="ko-KR"/>
        </w:rPr>
        <w:t>, ‘</w:t>
      </w:r>
      <w:r>
        <w:rPr>
          <w:lang w:eastAsia="ko-KR"/>
        </w:rPr>
        <w:t>반려동물</w:t>
      </w:r>
      <w:r>
        <w:rPr>
          <w:lang w:eastAsia="ko-KR"/>
        </w:rPr>
        <w:t xml:space="preserve"> </w:t>
      </w:r>
      <w:r>
        <w:rPr>
          <w:lang w:eastAsia="ko-KR"/>
        </w:rPr>
        <w:t>영양제</w:t>
      </w:r>
      <w:r>
        <w:rPr>
          <w:lang w:eastAsia="ko-KR"/>
        </w:rPr>
        <w:t xml:space="preserve">’ </w:t>
      </w:r>
      <w:r>
        <w:rPr>
          <w:lang w:eastAsia="ko-KR"/>
        </w:rPr>
        <w:t>출시</w:t>
      </w:r>
      <w:r>
        <w:rPr>
          <w:lang w:eastAsia="ko-KR"/>
        </w:rPr>
        <w:t>…“</w:t>
      </w:r>
      <w:r>
        <w:rPr>
          <w:lang w:eastAsia="ko-KR"/>
        </w:rPr>
        <w:t>올해</w:t>
      </w:r>
      <w:r>
        <w:rPr>
          <w:lang w:eastAsia="ko-KR"/>
        </w:rPr>
        <w:t xml:space="preserve"> </w:t>
      </w:r>
      <w:r>
        <w:rPr>
          <w:lang w:eastAsia="ko-KR"/>
        </w:rPr>
        <w:t>수출</w:t>
      </w:r>
      <w:r>
        <w:rPr>
          <w:lang w:eastAsia="ko-KR"/>
        </w:rPr>
        <w:t xml:space="preserve"> </w:t>
      </w:r>
      <w:r>
        <w:rPr>
          <w:lang w:eastAsia="ko-KR"/>
        </w:rPr>
        <w:t>확대</w:t>
      </w:r>
      <w:r>
        <w:rPr>
          <w:lang w:eastAsia="ko-KR"/>
        </w:rPr>
        <w:t xml:space="preserve">” </w:t>
      </w:r>
    </w:p>
    <w:p w14:paraId="1AC5B08C" w14:textId="77777777" w:rsidR="00EE3713" w:rsidRDefault="00000000">
      <w:pPr>
        <w:rPr>
          <w:lang w:eastAsia="ko-KR"/>
        </w:rPr>
      </w:pPr>
      <w:r>
        <w:rPr>
          <w:lang w:eastAsia="ko-KR"/>
        </w:rPr>
        <w:t>정우철</w:t>
      </w:r>
      <w:r>
        <w:rPr>
          <w:lang w:eastAsia="ko-KR"/>
        </w:rPr>
        <w:t xml:space="preserve"> </w:t>
      </w:r>
      <w:r>
        <w:rPr>
          <w:lang w:eastAsia="ko-KR"/>
        </w:rPr>
        <w:t>에브리봇</w:t>
      </w:r>
      <w:r>
        <w:rPr>
          <w:lang w:eastAsia="ko-KR"/>
        </w:rPr>
        <w:t xml:space="preserve"> </w:t>
      </w:r>
      <w:r>
        <w:rPr>
          <w:lang w:eastAsia="ko-KR"/>
        </w:rPr>
        <w:t>대표</w:t>
      </w:r>
      <w:r>
        <w:rPr>
          <w:lang w:eastAsia="ko-KR"/>
        </w:rPr>
        <w:t>, '</w:t>
      </w:r>
      <w:r>
        <w:rPr>
          <w:lang w:eastAsia="ko-KR"/>
        </w:rPr>
        <w:t>납세자의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' </w:t>
      </w:r>
      <w:r>
        <w:rPr>
          <w:lang w:eastAsia="ko-KR"/>
        </w:rPr>
        <w:t>기재부</w:t>
      </w:r>
      <w:r>
        <w:rPr>
          <w:lang w:eastAsia="ko-KR"/>
        </w:rPr>
        <w:t xml:space="preserve"> </w:t>
      </w:r>
      <w:r>
        <w:rPr>
          <w:lang w:eastAsia="ko-KR"/>
        </w:rPr>
        <w:t>장관상</w:t>
      </w:r>
      <w:r>
        <w:rPr>
          <w:lang w:eastAsia="ko-KR"/>
        </w:rPr>
        <w:t xml:space="preserve"> </w:t>
      </w:r>
    </w:p>
    <w:p w14:paraId="2D12AED2" w14:textId="77777777" w:rsidR="00EE3713" w:rsidRDefault="00EE3713">
      <w:pPr>
        <w:rPr>
          <w:lang w:eastAsia="ko-KR"/>
        </w:rPr>
      </w:pPr>
    </w:p>
    <w:p w14:paraId="40C97E76" w14:textId="77777777" w:rsidR="00EE3713" w:rsidRDefault="00EE3713">
      <w:pPr>
        <w:rPr>
          <w:lang w:eastAsia="ko-KR"/>
        </w:rPr>
      </w:pPr>
    </w:p>
    <w:p w14:paraId="0D055C59" w14:textId="77777777" w:rsidR="00EE3713" w:rsidRDefault="00EE3713">
      <w:pPr>
        <w:rPr>
          <w:lang w:eastAsia="ko-KR"/>
        </w:rPr>
      </w:pPr>
    </w:p>
    <w:p w14:paraId="21B46FE4" w14:textId="77777777" w:rsidR="00EE3713" w:rsidRDefault="00000000">
      <w:pPr>
        <w:rPr>
          <w:lang w:eastAsia="ko-KR"/>
        </w:rPr>
      </w:pPr>
      <w:r>
        <w:rPr>
          <w:lang w:eastAsia="ko-KR"/>
        </w:rPr>
        <w:t>테라사이언스</w:t>
      </w:r>
      <w:r>
        <w:rPr>
          <w:lang w:eastAsia="ko-KR"/>
        </w:rPr>
        <w:t xml:space="preserve"> </w:t>
      </w:r>
      <w:r>
        <w:rPr>
          <w:lang w:eastAsia="ko-KR"/>
        </w:rPr>
        <w:t>인수한</w:t>
      </w:r>
      <w:r>
        <w:rPr>
          <w:lang w:eastAsia="ko-KR"/>
        </w:rPr>
        <w:t xml:space="preserve"> </w:t>
      </w:r>
      <w:r>
        <w:rPr>
          <w:lang w:eastAsia="ko-KR"/>
        </w:rPr>
        <w:t>씨디에스홀딩스</w:t>
      </w:r>
      <w:r>
        <w:rPr>
          <w:lang w:eastAsia="ko-KR"/>
        </w:rPr>
        <w:t xml:space="preserve">, CDS </w:t>
      </w:r>
      <w:r>
        <w:rPr>
          <w:lang w:eastAsia="ko-KR"/>
        </w:rPr>
        <w:t>연소시스템으로</w:t>
      </w:r>
      <w:r>
        <w:rPr>
          <w:lang w:eastAsia="ko-KR"/>
        </w:rPr>
        <w:t xml:space="preserve"> ESG </w:t>
      </w:r>
      <w:r>
        <w:rPr>
          <w:lang w:eastAsia="ko-KR"/>
        </w:rPr>
        <w:t>경쟁력</w:t>
      </w:r>
      <w:r>
        <w:rPr>
          <w:lang w:eastAsia="ko-KR"/>
        </w:rPr>
        <w:t xml:space="preserve"> </w:t>
      </w:r>
      <w:r>
        <w:rPr>
          <w:lang w:eastAsia="ko-KR"/>
        </w:rPr>
        <w:t>갖춰</w:t>
      </w:r>
      <w:r>
        <w:rPr>
          <w:lang w:eastAsia="ko-KR"/>
        </w:rPr>
        <w:t xml:space="preserve"> </w:t>
      </w:r>
    </w:p>
    <w:p w14:paraId="22354217" w14:textId="77777777" w:rsidR="00EE3713" w:rsidRDefault="00EE3713">
      <w:pPr>
        <w:rPr>
          <w:lang w:eastAsia="ko-KR"/>
        </w:rPr>
      </w:pPr>
    </w:p>
    <w:p w14:paraId="70353209" w14:textId="77777777" w:rsidR="00EE3713" w:rsidRDefault="00EE3713">
      <w:pPr>
        <w:rPr>
          <w:lang w:eastAsia="ko-KR"/>
        </w:rPr>
      </w:pPr>
    </w:p>
    <w:p w14:paraId="43CD80A0" w14:textId="77777777" w:rsidR="00EE3713" w:rsidRDefault="00EE3713">
      <w:pPr>
        <w:rPr>
          <w:lang w:eastAsia="ko-KR"/>
        </w:rPr>
      </w:pPr>
    </w:p>
    <w:p w14:paraId="3DCC4F9E" w14:textId="77777777" w:rsidR="00EE3713" w:rsidRDefault="00EE3713">
      <w:pPr>
        <w:rPr>
          <w:lang w:eastAsia="ko-KR"/>
        </w:rPr>
      </w:pPr>
    </w:p>
    <w:p w14:paraId="621743E7" w14:textId="77777777" w:rsidR="00EE3713" w:rsidRDefault="00EE3713">
      <w:pPr>
        <w:rPr>
          <w:lang w:eastAsia="ko-KR"/>
        </w:rPr>
      </w:pPr>
    </w:p>
    <w:p w14:paraId="3194D726" w14:textId="77777777" w:rsidR="00EE3713" w:rsidRDefault="00EE3713">
      <w:pPr>
        <w:rPr>
          <w:lang w:eastAsia="ko-KR"/>
        </w:rPr>
      </w:pPr>
    </w:p>
    <w:p w14:paraId="360EABAA" w14:textId="77777777" w:rsidR="00EE3713" w:rsidRDefault="00EE3713">
      <w:pPr>
        <w:rPr>
          <w:lang w:eastAsia="ko-KR"/>
        </w:rPr>
      </w:pPr>
    </w:p>
    <w:p w14:paraId="6BDC70F2" w14:textId="77777777" w:rsidR="00EE3713" w:rsidRDefault="00EE3713">
      <w:pPr>
        <w:rPr>
          <w:lang w:eastAsia="ko-KR"/>
        </w:rPr>
      </w:pPr>
    </w:p>
    <w:p w14:paraId="02E5EC1A" w14:textId="77777777" w:rsidR="00EE3713" w:rsidRDefault="00EE3713">
      <w:pPr>
        <w:rPr>
          <w:lang w:eastAsia="ko-KR"/>
        </w:rPr>
      </w:pPr>
    </w:p>
    <w:p w14:paraId="499F6268" w14:textId="77777777" w:rsidR="00EE3713" w:rsidRDefault="00EE3713">
      <w:pPr>
        <w:rPr>
          <w:lang w:eastAsia="ko-KR"/>
        </w:rPr>
      </w:pPr>
    </w:p>
    <w:p w14:paraId="028F1C22" w14:textId="77777777" w:rsidR="00EE3713" w:rsidRDefault="00EE3713">
      <w:pPr>
        <w:rPr>
          <w:lang w:eastAsia="ko-KR"/>
        </w:rPr>
      </w:pPr>
    </w:p>
    <w:p w14:paraId="4737017E" w14:textId="77777777" w:rsidR="00EE3713" w:rsidRDefault="00EE3713">
      <w:pPr>
        <w:rPr>
          <w:lang w:eastAsia="ko-KR"/>
        </w:rPr>
      </w:pPr>
    </w:p>
    <w:p w14:paraId="24412102" w14:textId="77777777" w:rsidR="00EE3713" w:rsidRDefault="00EE3713">
      <w:pPr>
        <w:rPr>
          <w:lang w:eastAsia="ko-KR"/>
        </w:rPr>
      </w:pPr>
    </w:p>
    <w:p w14:paraId="719C1939" w14:textId="77777777" w:rsidR="00EE3713" w:rsidRDefault="00EE3713">
      <w:pPr>
        <w:rPr>
          <w:lang w:eastAsia="ko-KR"/>
        </w:rPr>
      </w:pPr>
    </w:p>
    <w:p w14:paraId="0C809533" w14:textId="77777777" w:rsidR="00EE3713" w:rsidRDefault="00EE3713">
      <w:pPr>
        <w:rPr>
          <w:lang w:eastAsia="ko-KR"/>
        </w:rPr>
      </w:pPr>
    </w:p>
    <w:p w14:paraId="3BE871CF" w14:textId="77777777" w:rsidR="00EE3713" w:rsidRDefault="00EE3713">
      <w:pPr>
        <w:rPr>
          <w:lang w:eastAsia="ko-KR"/>
        </w:rPr>
      </w:pPr>
    </w:p>
    <w:p w14:paraId="5F62F973" w14:textId="77777777" w:rsidR="00EE3713" w:rsidRDefault="00EE3713">
      <w:pPr>
        <w:rPr>
          <w:lang w:eastAsia="ko-KR"/>
        </w:rPr>
      </w:pPr>
    </w:p>
    <w:p w14:paraId="73089627" w14:textId="77777777" w:rsidR="00EE3713" w:rsidRDefault="00EE3713">
      <w:pPr>
        <w:rPr>
          <w:lang w:eastAsia="ko-KR"/>
        </w:rPr>
      </w:pPr>
    </w:p>
    <w:p w14:paraId="2B754D28" w14:textId="77777777" w:rsidR="00EE3713" w:rsidRDefault="00EE3713">
      <w:pPr>
        <w:rPr>
          <w:lang w:eastAsia="ko-KR"/>
        </w:rPr>
      </w:pPr>
    </w:p>
    <w:p w14:paraId="4E1DBC17" w14:textId="77777777" w:rsidR="00EE3713" w:rsidRDefault="00EE3713">
      <w:pPr>
        <w:rPr>
          <w:lang w:eastAsia="ko-KR"/>
        </w:rPr>
      </w:pPr>
    </w:p>
    <w:p w14:paraId="65C59FE9" w14:textId="77777777" w:rsidR="00EE3713" w:rsidRDefault="00EE3713">
      <w:pPr>
        <w:rPr>
          <w:lang w:eastAsia="ko-KR"/>
        </w:rPr>
      </w:pPr>
    </w:p>
    <w:p w14:paraId="69949A83" w14:textId="77777777" w:rsidR="00EE3713" w:rsidRDefault="00EE3713">
      <w:pPr>
        <w:rPr>
          <w:lang w:eastAsia="ko-KR"/>
        </w:rPr>
      </w:pPr>
    </w:p>
    <w:p w14:paraId="04F890E0" w14:textId="77777777" w:rsidR="00EE3713" w:rsidRDefault="00EE3713">
      <w:pPr>
        <w:rPr>
          <w:lang w:eastAsia="ko-KR"/>
        </w:rPr>
      </w:pPr>
    </w:p>
    <w:p w14:paraId="4EDA8976" w14:textId="77777777" w:rsidR="00EE3713" w:rsidRDefault="00EE3713">
      <w:pPr>
        <w:rPr>
          <w:lang w:eastAsia="ko-KR"/>
        </w:rPr>
      </w:pPr>
    </w:p>
    <w:p w14:paraId="30D85487" w14:textId="77777777" w:rsidR="00EE3713" w:rsidRDefault="00EE3713">
      <w:pPr>
        <w:rPr>
          <w:lang w:eastAsia="ko-KR"/>
        </w:rPr>
      </w:pPr>
    </w:p>
    <w:p w14:paraId="762F7EA7" w14:textId="77777777" w:rsidR="00EE3713" w:rsidRDefault="00EE3713">
      <w:pPr>
        <w:rPr>
          <w:lang w:eastAsia="ko-KR"/>
        </w:rPr>
      </w:pPr>
    </w:p>
    <w:p w14:paraId="171AD50A" w14:textId="77777777" w:rsidR="00EE3713" w:rsidRDefault="00EE3713">
      <w:pPr>
        <w:rPr>
          <w:lang w:eastAsia="ko-KR"/>
        </w:rPr>
      </w:pPr>
    </w:p>
    <w:p w14:paraId="7B6BAA95" w14:textId="77777777" w:rsidR="00EE3713" w:rsidRDefault="00EE3713">
      <w:pPr>
        <w:rPr>
          <w:lang w:eastAsia="ko-KR"/>
        </w:rPr>
      </w:pPr>
    </w:p>
    <w:p w14:paraId="6C7C210B" w14:textId="77777777" w:rsidR="00EE3713" w:rsidRDefault="00EE3713">
      <w:pPr>
        <w:rPr>
          <w:lang w:eastAsia="ko-KR"/>
        </w:rPr>
      </w:pPr>
    </w:p>
    <w:p w14:paraId="710C9A34" w14:textId="77777777" w:rsidR="00EE3713" w:rsidRDefault="00EE3713">
      <w:pPr>
        <w:rPr>
          <w:lang w:eastAsia="ko-KR"/>
        </w:rPr>
      </w:pPr>
    </w:p>
    <w:p w14:paraId="0B84BCCC" w14:textId="77777777" w:rsidR="00EE3713" w:rsidRDefault="00EE3713">
      <w:pPr>
        <w:rPr>
          <w:lang w:eastAsia="ko-KR"/>
        </w:rPr>
      </w:pPr>
    </w:p>
    <w:p w14:paraId="7E4B93FB" w14:textId="77777777" w:rsidR="00EE3713" w:rsidRDefault="00EE3713">
      <w:pPr>
        <w:rPr>
          <w:lang w:eastAsia="ko-KR"/>
        </w:rPr>
      </w:pPr>
    </w:p>
    <w:p w14:paraId="3478F507" w14:textId="77777777" w:rsidR="00EE3713" w:rsidRDefault="00EE3713">
      <w:pPr>
        <w:rPr>
          <w:lang w:eastAsia="ko-KR"/>
        </w:rPr>
      </w:pPr>
    </w:p>
    <w:p w14:paraId="1F5CD64D" w14:textId="77777777" w:rsidR="00EE3713" w:rsidRDefault="00EE3713">
      <w:pPr>
        <w:rPr>
          <w:lang w:eastAsia="ko-KR"/>
        </w:rPr>
      </w:pPr>
    </w:p>
    <w:p w14:paraId="479609C2" w14:textId="77777777" w:rsidR="00EE3713" w:rsidRDefault="00EE3713">
      <w:pPr>
        <w:rPr>
          <w:lang w:eastAsia="ko-KR"/>
        </w:rPr>
      </w:pPr>
    </w:p>
    <w:p w14:paraId="620143BF" w14:textId="77777777" w:rsidR="00EE3713" w:rsidRDefault="00EE3713">
      <w:pPr>
        <w:rPr>
          <w:lang w:eastAsia="ko-KR"/>
        </w:rPr>
      </w:pPr>
    </w:p>
    <w:p w14:paraId="6590E248" w14:textId="77777777" w:rsidR="00EE3713" w:rsidRDefault="00000000">
      <w:pPr>
        <w:rPr>
          <w:lang w:eastAsia="ko-KR"/>
        </w:rPr>
      </w:pPr>
      <w:r>
        <w:rPr>
          <w:lang w:eastAsia="ko-KR"/>
        </w:rPr>
        <w:t>다올투자증권</w:t>
      </w:r>
      <w:r>
        <w:rPr>
          <w:lang w:eastAsia="ko-KR"/>
        </w:rPr>
        <w:t xml:space="preserve"> </w:t>
      </w:r>
      <w:r>
        <w:rPr>
          <w:lang w:eastAsia="ko-KR"/>
        </w:rPr>
        <w:t>대표에</w:t>
      </w:r>
      <w:r>
        <w:rPr>
          <w:lang w:eastAsia="ko-KR"/>
        </w:rPr>
        <w:t xml:space="preserve"> </w:t>
      </w:r>
      <w:r>
        <w:rPr>
          <w:lang w:eastAsia="ko-KR"/>
        </w:rPr>
        <w:t>황준호</w:t>
      </w:r>
      <w:r>
        <w:rPr>
          <w:lang w:eastAsia="ko-KR"/>
        </w:rPr>
        <w:t xml:space="preserve"> </w:t>
      </w:r>
      <w:r>
        <w:rPr>
          <w:lang w:eastAsia="ko-KR"/>
        </w:rPr>
        <w:t>사장</w:t>
      </w:r>
      <w:r>
        <w:rPr>
          <w:lang w:eastAsia="ko-KR"/>
        </w:rPr>
        <w:t xml:space="preserve"> </w:t>
      </w:r>
    </w:p>
    <w:p w14:paraId="0245D394" w14:textId="77777777" w:rsidR="00EE3713" w:rsidRDefault="00EE3713">
      <w:pPr>
        <w:rPr>
          <w:lang w:eastAsia="ko-KR"/>
        </w:rPr>
      </w:pPr>
    </w:p>
    <w:p w14:paraId="4BD28C10" w14:textId="77777777" w:rsidR="00EE3713" w:rsidRDefault="00EE3713">
      <w:pPr>
        <w:rPr>
          <w:lang w:eastAsia="ko-KR"/>
        </w:rPr>
      </w:pPr>
    </w:p>
    <w:p w14:paraId="67541D9A" w14:textId="77777777" w:rsidR="00EE3713" w:rsidRDefault="00EE3713">
      <w:pPr>
        <w:rPr>
          <w:lang w:eastAsia="ko-KR"/>
        </w:rPr>
      </w:pPr>
    </w:p>
    <w:p w14:paraId="21007AFC" w14:textId="77777777" w:rsidR="00EE3713" w:rsidRDefault="00EE3713">
      <w:pPr>
        <w:rPr>
          <w:lang w:eastAsia="ko-KR"/>
        </w:rPr>
      </w:pPr>
    </w:p>
    <w:p w14:paraId="2A7AC773" w14:textId="77777777" w:rsidR="00EE3713" w:rsidRDefault="00EE3713">
      <w:pPr>
        <w:rPr>
          <w:lang w:eastAsia="ko-KR"/>
        </w:rPr>
      </w:pPr>
    </w:p>
    <w:p w14:paraId="43425F91" w14:textId="77777777" w:rsidR="00EE3713" w:rsidRDefault="00EE3713">
      <w:pPr>
        <w:rPr>
          <w:lang w:eastAsia="ko-KR"/>
        </w:rPr>
      </w:pPr>
    </w:p>
    <w:p w14:paraId="645920E1" w14:textId="77777777" w:rsidR="00EE3713" w:rsidRDefault="00EE3713">
      <w:pPr>
        <w:rPr>
          <w:lang w:eastAsia="ko-KR"/>
        </w:rPr>
      </w:pPr>
    </w:p>
    <w:p w14:paraId="4A4F4475" w14:textId="77777777" w:rsidR="00EE3713" w:rsidRDefault="00EE3713">
      <w:pPr>
        <w:rPr>
          <w:lang w:eastAsia="ko-KR"/>
        </w:rPr>
      </w:pPr>
    </w:p>
    <w:p w14:paraId="5E022BD9" w14:textId="77777777" w:rsidR="00EE3713" w:rsidRDefault="00EE3713">
      <w:pPr>
        <w:rPr>
          <w:lang w:eastAsia="ko-KR"/>
        </w:rPr>
      </w:pPr>
    </w:p>
    <w:p w14:paraId="1458FA87" w14:textId="77777777" w:rsidR="00EE3713" w:rsidRDefault="00EE3713">
      <w:pPr>
        <w:rPr>
          <w:lang w:eastAsia="ko-KR"/>
        </w:rPr>
      </w:pPr>
    </w:p>
    <w:p w14:paraId="348FC697" w14:textId="77777777" w:rsidR="00EE3713" w:rsidRDefault="00EE3713">
      <w:pPr>
        <w:rPr>
          <w:lang w:eastAsia="ko-KR"/>
        </w:rPr>
      </w:pPr>
    </w:p>
    <w:p w14:paraId="0AC25584" w14:textId="77777777" w:rsidR="00EE3713" w:rsidRDefault="00EE3713">
      <w:pPr>
        <w:rPr>
          <w:lang w:eastAsia="ko-KR"/>
        </w:rPr>
      </w:pPr>
    </w:p>
    <w:p w14:paraId="5C576771" w14:textId="77777777" w:rsidR="00EE3713" w:rsidRDefault="00EE3713">
      <w:pPr>
        <w:rPr>
          <w:lang w:eastAsia="ko-KR"/>
        </w:rPr>
      </w:pPr>
    </w:p>
    <w:p w14:paraId="202846A0" w14:textId="77777777" w:rsidR="00EE3713" w:rsidRDefault="00EE3713">
      <w:pPr>
        <w:rPr>
          <w:lang w:eastAsia="ko-KR"/>
        </w:rPr>
      </w:pPr>
    </w:p>
    <w:p w14:paraId="442A232B" w14:textId="77777777" w:rsidR="00EE3713" w:rsidRDefault="00EE3713">
      <w:pPr>
        <w:rPr>
          <w:lang w:eastAsia="ko-KR"/>
        </w:rPr>
      </w:pPr>
    </w:p>
    <w:p w14:paraId="1F94078F" w14:textId="77777777" w:rsidR="00EE3713" w:rsidRDefault="00EE3713">
      <w:pPr>
        <w:rPr>
          <w:lang w:eastAsia="ko-KR"/>
        </w:rPr>
      </w:pPr>
    </w:p>
    <w:p w14:paraId="0CF2B1C0" w14:textId="77777777" w:rsidR="00EE3713" w:rsidRDefault="00EE3713">
      <w:pPr>
        <w:rPr>
          <w:lang w:eastAsia="ko-KR"/>
        </w:rPr>
      </w:pPr>
    </w:p>
    <w:p w14:paraId="5599BA16" w14:textId="77777777" w:rsidR="00EE3713" w:rsidRDefault="00EE3713">
      <w:pPr>
        <w:rPr>
          <w:lang w:eastAsia="ko-KR"/>
        </w:rPr>
      </w:pPr>
    </w:p>
    <w:p w14:paraId="0584C5B2" w14:textId="77777777" w:rsidR="00EE3713" w:rsidRDefault="00EE3713">
      <w:pPr>
        <w:rPr>
          <w:lang w:eastAsia="ko-KR"/>
        </w:rPr>
      </w:pPr>
    </w:p>
    <w:p w14:paraId="51A10020" w14:textId="77777777" w:rsidR="00EE3713" w:rsidRDefault="00EE3713">
      <w:pPr>
        <w:rPr>
          <w:lang w:eastAsia="ko-KR"/>
        </w:rPr>
      </w:pPr>
    </w:p>
    <w:p w14:paraId="288EA9E3" w14:textId="77777777" w:rsidR="00EE3713" w:rsidRDefault="00EE3713">
      <w:pPr>
        <w:rPr>
          <w:lang w:eastAsia="ko-KR"/>
        </w:rPr>
      </w:pPr>
    </w:p>
    <w:p w14:paraId="04183047" w14:textId="77777777" w:rsidR="00EE3713" w:rsidRDefault="00EE3713">
      <w:pPr>
        <w:rPr>
          <w:lang w:eastAsia="ko-KR"/>
        </w:rPr>
      </w:pPr>
    </w:p>
    <w:p w14:paraId="2F00B9DC" w14:textId="77777777" w:rsidR="00EE3713" w:rsidRDefault="00EE3713">
      <w:pPr>
        <w:rPr>
          <w:lang w:eastAsia="ko-KR"/>
        </w:rPr>
      </w:pPr>
    </w:p>
    <w:p w14:paraId="49E6EAE3" w14:textId="77777777" w:rsidR="00EE3713" w:rsidRDefault="00EE3713">
      <w:pPr>
        <w:rPr>
          <w:lang w:eastAsia="ko-KR"/>
        </w:rPr>
      </w:pPr>
    </w:p>
    <w:p w14:paraId="3ACDE89F" w14:textId="77777777" w:rsidR="00EE3713" w:rsidRDefault="00EE3713">
      <w:pPr>
        <w:rPr>
          <w:lang w:eastAsia="ko-KR"/>
        </w:rPr>
      </w:pPr>
    </w:p>
    <w:p w14:paraId="0861F3A8" w14:textId="77777777" w:rsidR="00EE3713" w:rsidRDefault="00EE3713">
      <w:pPr>
        <w:rPr>
          <w:lang w:eastAsia="ko-KR"/>
        </w:rPr>
      </w:pPr>
    </w:p>
    <w:p w14:paraId="30CD29FB" w14:textId="77777777" w:rsidR="00EE3713" w:rsidRDefault="00EE3713">
      <w:pPr>
        <w:rPr>
          <w:lang w:eastAsia="ko-KR"/>
        </w:rPr>
      </w:pPr>
    </w:p>
    <w:p w14:paraId="49D053A1" w14:textId="77777777" w:rsidR="00EE3713" w:rsidRDefault="00EE3713">
      <w:pPr>
        <w:rPr>
          <w:lang w:eastAsia="ko-KR"/>
        </w:rPr>
      </w:pPr>
    </w:p>
    <w:p w14:paraId="58253256" w14:textId="77777777" w:rsidR="00EE3713" w:rsidRDefault="00EE3713">
      <w:pPr>
        <w:rPr>
          <w:lang w:eastAsia="ko-KR"/>
        </w:rPr>
      </w:pPr>
    </w:p>
    <w:p w14:paraId="2608E7D5" w14:textId="77777777" w:rsidR="00EE3713" w:rsidRDefault="00EE3713">
      <w:pPr>
        <w:rPr>
          <w:lang w:eastAsia="ko-KR"/>
        </w:rPr>
      </w:pPr>
    </w:p>
    <w:p w14:paraId="3EB2A102" w14:textId="77777777" w:rsidR="00EE3713" w:rsidRDefault="00EE3713">
      <w:pPr>
        <w:rPr>
          <w:lang w:eastAsia="ko-KR"/>
        </w:rPr>
      </w:pPr>
    </w:p>
    <w:p w14:paraId="65D7A044" w14:textId="77777777" w:rsidR="00EE3713" w:rsidRDefault="00EE3713">
      <w:pPr>
        <w:rPr>
          <w:lang w:eastAsia="ko-KR"/>
        </w:rPr>
      </w:pPr>
    </w:p>
    <w:p w14:paraId="1C2C490A" w14:textId="77777777" w:rsidR="00EE3713" w:rsidRDefault="00EE3713">
      <w:pPr>
        <w:rPr>
          <w:lang w:eastAsia="ko-KR"/>
        </w:rPr>
      </w:pPr>
    </w:p>
    <w:p w14:paraId="69FAD388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주목</w:t>
      </w:r>
      <w:r>
        <w:rPr>
          <w:lang w:eastAsia="ko-KR"/>
        </w:rPr>
        <w:t xml:space="preserve"> </w:t>
      </w:r>
      <w:r>
        <w:rPr>
          <w:lang w:eastAsia="ko-KR"/>
        </w:rPr>
        <w:t>상한가</w:t>
      </w:r>
      <w:r>
        <w:rPr>
          <w:lang w:eastAsia="ko-KR"/>
        </w:rPr>
        <w:t xml:space="preserve">] </w:t>
      </w:r>
      <w:r>
        <w:rPr>
          <w:lang w:eastAsia="ko-KR"/>
        </w:rPr>
        <w:t>한농화성</w:t>
      </w:r>
      <w:r>
        <w:rPr>
          <w:lang w:eastAsia="ko-KR"/>
        </w:rPr>
        <w:t xml:space="preserve">, </w:t>
      </w:r>
      <w:r>
        <w:rPr>
          <w:lang w:eastAsia="ko-KR"/>
        </w:rPr>
        <w:t>폴라리스오피스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활활</w:t>
      </w:r>
      <w:r>
        <w:rPr>
          <w:lang w:eastAsia="ko-KR"/>
        </w:rPr>
        <w:t xml:space="preserve"> ‘</w:t>
      </w:r>
      <w:r>
        <w:rPr>
          <w:lang w:eastAsia="ko-KR"/>
        </w:rPr>
        <w:t>왜</w:t>
      </w:r>
      <w:r>
        <w:rPr>
          <w:lang w:eastAsia="ko-KR"/>
        </w:rPr>
        <w:t>’…</w:t>
      </w:r>
      <w:r>
        <w:rPr>
          <w:lang w:eastAsia="ko-KR"/>
        </w:rPr>
        <w:t>폴라리스우노</w:t>
      </w:r>
      <w:r>
        <w:rPr>
          <w:lang w:eastAsia="ko-KR"/>
        </w:rPr>
        <w:t xml:space="preserve">, </w:t>
      </w:r>
      <w:r>
        <w:rPr>
          <w:lang w:eastAsia="ko-KR"/>
        </w:rPr>
        <w:t>유진로봇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급등대열</w:t>
      </w:r>
      <w:r>
        <w:rPr>
          <w:lang w:eastAsia="ko-KR"/>
        </w:rPr>
        <w:t xml:space="preserve"> </w:t>
      </w:r>
      <w:r>
        <w:rPr>
          <w:lang w:eastAsia="ko-KR"/>
        </w:rPr>
        <w:t>합류</w:t>
      </w:r>
      <w:r>
        <w:rPr>
          <w:lang w:eastAsia="ko-KR"/>
        </w:rPr>
        <w:t xml:space="preserve"> </w:t>
      </w:r>
    </w:p>
    <w:p w14:paraId="5691EC82" w14:textId="77777777" w:rsidR="00EE3713" w:rsidRDefault="00EE3713">
      <w:pPr>
        <w:rPr>
          <w:lang w:eastAsia="ko-KR"/>
        </w:rPr>
      </w:pPr>
    </w:p>
    <w:p w14:paraId="372B2AD7" w14:textId="77777777" w:rsidR="00EE3713" w:rsidRDefault="00EE3713">
      <w:pPr>
        <w:rPr>
          <w:lang w:eastAsia="ko-KR"/>
        </w:rPr>
      </w:pPr>
    </w:p>
    <w:p w14:paraId="0E175E5D" w14:textId="77777777" w:rsidR="00EE3713" w:rsidRDefault="00EE3713">
      <w:pPr>
        <w:rPr>
          <w:lang w:eastAsia="ko-KR"/>
        </w:rPr>
      </w:pPr>
    </w:p>
    <w:p w14:paraId="318BCA9C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주말</w:t>
      </w:r>
      <w:r>
        <w:rPr>
          <w:lang w:eastAsia="ko-KR"/>
        </w:rPr>
        <w:t xml:space="preserve"> </w:t>
      </w:r>
      <w:r>
        <w:rPr>
          <w:lang w:eastAsia="ko-KR"/>
        </w:rPr>
        <w:t>프리뷰</w:t>
      </w:r>
      <w:r>
        <w:rPr>
          <w:lang w:eastAsia="ko-KR"/>
        </w:rPr>
        <w:t>] '</w:t>
      </w:r>
      <w:r>
        <w:rPr>
          <w:lang w:eastAsia="ko-KR"/>
        </w:rPr>
        <w:t>완전체</w:t>
      </w:r>
      <w:r>
        <w:rPr>
          <w:lang w:eastAsia="ko-KR"/>
        </w:rPr>
        <w:t xml:space="preserve"> DB? 6</w:t>
      </w:r>
      <w:r>
        <w:rPr>
          <w:lang w:eastAsia="ko-KR"/>
        </w:rPr>
        <w:t>강</w:t>
      </w:r>
      <w:r>
        <w:rPr>
          <w:lang w:eastAsia="ko-KR"/>
        </w:rPr>
        <w:t xml:space="preserve"> DNA </w:t>
      </w:r>
      <w:r>
        <w:rPr>
          <w:lang w:eastAsia="ko-KR"/>
        </w:rPr>
        <w:t>가스공사</w:t>
      </w:r>
      <w:r>
        <w:rPr>
          <w:lang w:eastAsia="ko-KR"/>
        </w:rPr>
        <w:t>?' PO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향한</w:t>
      </w:r>
      <w:r>
        <w:rPr>
          <w:lang w:eastAsia="ko-KR"/>
        </w:rPr>
        <w:t xml:space="preserve"> </w:t>
      </w:r>
      <w:r>
        <w:rPr>
          <w:lang w:eastAsia="ko-KR"/>
        </w:rPr>
        <w:t>불씨를</w:t>
      </w:r>
      <w:r>
        <w:rPr>
          <w:lang w:eastAsia="ko-KR"/>
        </w:rPr>
        <w:t xml:space="preserve"> </w:t>
      </w:r>
      <w:r>
        <w:rPr>
          <w:lang w:eastAsia="ko-KR"/>
        </w:rPr>
        <w:t>살릴</w:t>
      </w:r>
      <w:r>
        <w:rPr>
          <w:lang w:eastAsia="ko-KR"/>
        </w:rPr>
        <w:t xml:space="preserve"> </w:t>
      </w:r>
      <w:r>
        <w:rPr>
          <w:lang w:eastAsia="ko-KR"/>
        </w:rPr>
        <w:t>팀은</w:t>
      </w:r>
      <w:r>
        <w:rPr>
          <w:lang w:eastAsia="ko-KR"/>
        </w:rPr>
        <w:t xml:space="preserve">? </w:t>
      </w:r>
    </w:p>
    <w:p w14:paraId="5AE89EAF" w14:textId="77777777" w:rsidR="00EE3713" w:rsidRDefault="00EE3713">
      <w:pPr>
        <w:rPr>
          <w:lang w:eastAsia="ko-KR"/>
        </w:rPr>
      </w:pPr>
    </w:p>
    <w:p w14:paraId="291C7B83" w14:textId="77777777" w:rsidR="00EE3713" w:rsidRDefault="00EE3713">
      <w:pPr>
        <w:rPr>
          <w:lang w:eastAsia="ko-KR"/>
        </w:rPr>
      </w:pPr>
    </w:p>
    <w:p w14:paraId="44BB258F" w14:textId="77777777" w:rsidR="00EE3713" w:rsidRDefault="00EE3713">
      <w:pPr>
        <w:rPr>
          <w:lang w:eastAsia="ko-KR"/>
        </w:rPr>
      </w:pPr>
    </w:p>
    <w:p w14:paraId="5A9CB80A" w14:textId="77777777" w:rsidR="00EE3713" w:rsidRDefault="00000000">
      <w:pPr>
        <w:rPr>
          <w:lang w:eastAsia="ko-KR"/>
        </w:rPr>
      </w:pPr>
      <w:r>
        <w:rPr>
          <w:lang w:eastAsia="ko-KR"/>
        </w:rPr>
        <w:t>뉴로메카</w:t>
      </w:r>
      <w:r>
        <w:rPr>
          <w:lang w:eastAsia="ko-KR"/>
        </w:rPr>
        <w:t xml:space="preserve">, </w:t>
      </w:r>
      <w:r>
        <w:rPr>
          <w:lang w:eastAsia="ko-KR"/>
        </w:rPr>
        <w:t>스마트팜</w:t>
      </w:r>
      <w:r>
        <w:rPr>
          <w:lang w:eastAsia="ko-KR"/>
        </w:rPr>
        <w:t xml:space="preserve"> </w:t>
      </w:r>
      <w:r>
        <w:rPr>
          <w:lang w:eastAsia="ko-KR"/>
        </w:rPr>
        <w:t>온실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</w:p>
    <w:p w14:paraId="494D3059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이재상의</w:t>
      </w:r>
      <w:r>
        <w:rPr>
          <w:lang w:eastAsia="ko-KR"/>
        </w:rPr>
        <w:t xml:space="preserve"> </w:t>
      </w:r>
      <w:r>
        <w:rPr>
          <w:lang w:eastAsia="ko-KR"/>
        </w:rPr>
        <w:t>종가</w:t>
      </w:r>
      <w:r>
        <w:rPr>
          <w:lang w:eastAsia="ko-KR"/>
        </w:rPr>
        <w:t xml:space="preserve"> </w:t>
      </w:r>
      <w:r>
        <w:rPr>
          <w:lang w:eastAsia="ko-KR"/>
        </w:rPr>
        <w:t>공략</w:t>
      </w:r>
      <w:r>
        <w:rPr>
          <w:lang w:eastAsia="ko-KR"/>
        </w:rPr>
        <w:t xml:space="preserve">]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종가</w:t>
      </w:r>
      <w:r>
        <w:rPr>
          <w:lang w:eastAsia="ko-KR"/>
        </w:rPr>
        <w:t xml:space="preserve"> </w:t>
      </w:r>
      <w:r>
        <w:rPr>
          <w:lang w:eastAsia="ko-KR"/>
        </w:rPr>
        <w:t>공략주</w:t>
      </w:r>
      <w:r>
        <w:rPr>
          <w:lang w:eastAsia="ko-KR"/>
        </w:rPr>
        <w:t xml:space="preserve"> BEST &lt;</w:t>
      </w:r>
      <w:r>
        <w:rPr>
          <w:lang w:eastAsia="ko-KR"/>
        </w:rPr>
        <w:t>갤럭시아머니트리</w:t>
      </w:r>
      <w:r>
        <w:rPr>
          <w:lang w:eastAsia="ko-KR"/>
        </w:rPr>
        <w:t xml:space="preserve">&gt; </w:t>
      </w:r>
    </w:p>
    <w:p w14:paraId="3144A292" w14:textId="77777777" w:rsidR="00EE3713" w:rsidRDefault="00EE3713">
      <w:pPr>
        <w:rPr>
          <w:lang w:eastAsia="ko-KR"/>
        </w:rPr>
      </w:pPr>
    </w:p>
    <w:p w14:paraId="311D8585" w14:textId="77777777" w:rsidR="00EE3713" w:rsidRDefault="00000000">
      <w:pPr>
        <w:rPr>
          <w:lang w:eastAsia="ko-KR"/>
        </w:rPr>
      </w:pPr>
      <w:r>
        <w:rPr>
          <w:lang w:eastAsia="ko-KR"/>
        </w:rPr>
        <w:t>[2</w:t>
      </w:r>
      <w:r>
        <w:rPr>
          <w:lang w:eastAsia="ko-KR"/>
        </w:rPr>
        <w:t>차전지</w:t>
      </w:r>
      <w:r>
        <w:rPr>
          <w:lang w:eastAsia="ko-KR"/>
        </w:rPr>
        <w:t>(</w:t>
      </w:r>
      <w:r>
        <w:rPr>
          <w:lang w:eastAsia="ko-KR"/>
        </w:rPr>
        <w:t>장비</w:t>
      </w:r>
      <w:r>
        <w:rPr>
          <w:lang w:eastAsia="ko-KR"/>
        </w:rPr>
        <w:t xml:space="preserve">) </w:t>
      </w:r>
      <w:r>
        <w:rPr>
          <w:lang w:eastAsia="ko-KR"/>
        </w:rPr>
        <w:t>관련주</w:t>
      </w:r>
      <w:r>
        <w:rPr>
          <w:lang w:eastAsia="ko-KR"/>
        </w:rPr>
        <w:t xml:space="preserve">] </w:t>
      </w:r>
      <w:r>
        <w:rPr>
          <w:lang w:eastAsia="ko-KR"/>
        </w:rPr>
        <w:t>피엔티</w:t>
      </w:r>
      <w:r>
        <w:rPr>
          <w:lang w:eastAsia="ko-KR"/>
        </w:rPr>
        <w:t>·</w:t>
      </w:r>
      <w:r>
        <w:rPr>
          <w:lang w:eastAsia="ko-KR"/>
        </w:rPr>
        <w:t>윤성에프앤씨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강세</w:t>
      </w:r>
      <w:r>
        <w:rPr>
          <w:lang w:eastAsia="ko-KR"/>
        </w:rPr>
        <w:t>…</w:t>
      </w:r>
      <w:r>
        <w:rPr>
          <w:lang w:eastAsia="ko-KR"/>
        </w:rPr>
        <w:t>티에스아이</w:t>
      </w:r>
      <w:r>
        <w:rPr>
          <w:lang w:eastAsia="ko-KR"/>
        </w:rPr>
        <w:t xml:space="preserve"> </w:t>
      </w:r>
      <w:r>
        <w:rPr>
          <w:lang w:eastAsia="ko-KR"/>
        </w:rPr>
        <w:t>기술력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'</w:t>
      </w:r>
      <w:r>
        <w:rPr>
          <w:lang w:eastAsia="ko-KR"/>
        </w:rPr>
        <w:t>고평가</w:t>
      </w:r>
      <w:r>
        <w:rPr>
          <w:lang w:eastAsia="ko-KR"/>
        </w:rPr>
        <w:t xml:space="preserve">' </w:t>
      </w:r>
    </w:p>
    <w:p w14:paraId="549807EC" w14:textId="77777777" w:rsidR="00EE3713" w:rsidRDefault="00EE3713">
      <w:pPr>
        <w:rPr>
          <w:lang w:eastAsia="ko-KR"/>
        </w:rPr>
      </w:pPr>
    </w:p>
    <w:p w14:paraId="6774C2F2" w14:textId="77777777" w:rsidR="00EE3713" w:rsidRDefault="00EE3713">
      <w:pPr>
        <w:rPr>
          <w:lang w:eastAsia="ko-KR"/>
        </w:rPr>
      </w:pPr>
    </w:p>
    <w:p w14:paraId="0567B26E" w14:textId="77777777" w:rsidR="00EE3713" w:rsidRDefault="00EE3713">
      <w:pPr>
        <w:rPr>
          <w:lang w:eastAsia="ko-KR"/>
        </w:rPr>
      </w:pPr>
    </w:p>
    <w:p w14:paraId="7634EABE" w14:textId="77777777" w:rsidR="00EE3713" w:rsidRDefault="00EE3713">
      <w:pPr>
        <w:rPr>
          <w:lang w:eastAsia="ko-KR"/>
        </w:rPr>
      </w:pPr>
    </w:p>
    <w:p w14:paraId="671E717C" w14:textId="77777777" w:rsidR="00EE3713" w:rsidRDefault="00EE3713">
      <w:pPr>
        <w:rPr>
          <w:lang w:eastAsia="ko-KR"/>
        </w:rPr>
      </w:pPr>
    </w:p>
    <w:p w14:paraId="15F482A2" w14:textId="77777777" w:rsidR="00EE3713" w:rsidRDefault="00EE3713">
      <w:pPr>
        <w:rPr>
          <w:lang w:eastAsia="ko-KR"/>
        </w:rPr>
      </w:pPr>
    </w:p>
    <w:p w14:paraId="6044397F" w14:textId="77777777" w:rsidR="00EE3713" w:rsidRDefault="00EE3713">
      <w:pPr>
        <w:rPr>
          <w:lang w:eastAsia="ko-KR"/>
        </w:rPr>
      </w:pPr>
    </w:p>
    <w:p w14:paraId="345EA344" w14:textId="77777777" w:rsidR="00EE3713" w:rsidRDefault="00EE3713">
      <w:pPr>
        <w:rPr>
          <w:lang w:eastAsia="ko-KR"/>
        </w:rPr>
      </w:pPr>
    </w:p>
    <w:p w14:paraId="2DAA3149" w14:textId="77777777" w:rsidR="00EE3713" w:rsidRDefault="00EE3713">
      <w:pPr>
        <w:rPr>
          <w:lang w:eastAsia="ko-KR"/>
        </w:rPr>
      </w:pPr>
    </w:p>
    <w:p w14:paraId="75317F3B" w14:textId="77777777" w:rsidR="00EE3713" w:rsidRDefault="00EE3713">
      <w:pPr>
        <w:rPr>
          <w:lang w:eastAsia="ko-KR"/>
        </w:rPr>
      </w:pPr>
    </w:p>
    <w:p w14:paraId="06EADFBE" w14:textId="77777777" w:rsidR="00EE3713" w:rsidRDefault="00EE3713">
      <w:pPr>
        <w:rPr>
          <w:lang w:eastAsia="ko-KR"/>
        </w:rPr>
      </w:pPr>
    </w:p>
    <w:p w14:paraId="7B961F50" w14:textId="77777777" w:rsidR="00EE3713" w:rsidRDefault="00EE3713">
      <w:pPr>
        <w:rPr>
          <w:lang w:eastAsia="ko-KR"/>
        </w:rPr>
      </w:pPr>
    </w:p>
    <w:p w14:paraId="493C2F1B" w14:textId="77777777" w:rsidR="00EE3713" w:rsidRDefault="00EE3713">
      <w:pPr>
        <w:rPr>
          <w:lang w:eastAsia="ko-KR"/>
        </w:rPr>
      </w:pPr>
    </w:p>
    <w:p w14:paraId="24E80024" w14:textId="77777777" w:rsidR="00EE3713" w:rsidRDefault="00EE3713">
      <w:pPr>
        <w:rPr>
          <w:lang w:eastAsia="ko-KR"/>
        </w:rPr>
      </w:pPr>
    </w:p>
    <w:p w14:paraId="735A3D0B" w14:textId="77777777" w:rsidR="00EE3713" w:rsidRDefault="00EE3713">
      <w:pPr>
        <w:rPr>
          <w:lang w:eastAsia="ko-KR"/>
        </w:rPr>
      </w:pPr>
    </w:p>
    <w:p w14:paraId="67E4B246" w14:textId="77777777" w:rsidR="00EE3713" w:rsidRDefault="00EE3713">
      <w:pPr>
        <w:rPr>
          <w:lang w:eastAsia="ko-KR"/>
        </w:rPr>
      </w:pPr>
    </w:p>
    <w:p w14:paraId="4B981B32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상한가</w:t>
      </w:r>
      <w:r>
        <w:rPr>
          <w:lang w:eastAsia="ko-KR"/>
        </w:rPr>
        <w:t xml:space="preserve"> </w:t>
      </w:r>
      <w:r>
        <w:rPr>
          <w:lang w:eastAsia="ko-KR"/>
        </w:rPr>
        <w:t>종목</w:t>
      </w:r>
      <w:r>
        <w:rPr>
          <w:lang w:eastAsia="ko-KR"/>
        </w:rPr>
        <w:t xml:space="preserve">] </w:t>
      </w:r>
      <w:r>
        <w:rPr>
          <w:lang w:eastAsia="ko-KR"/>
        </w:rPr>
        <w:t>한농화성</w:t>
      </w:r>
      <w:r>
        <w:rPr>
          <w:lang w:eastAsia="ko-KR"/>
        </w:rPr>
        <w:t xml:space="preserve"> </w:t>
      </w:r>
      <w:r>
        <w:rPr>
          <w:lang w:eastAsia="ko-KR"/>
        </w:rPr>
        <w:t>이어</w:t>
      </w:r>
      <w:r>
        <w:rPr>
          <w:lang w:eastAsia="ko-KR"/>
        </w:rPr>
        <w:t xml:space="preserve"> </w:t>
      </w:r>
      <w:r>
        <w:rPr>
          <w:lang w:eastAsia="ko-KR"/>
        </w:rPr>
        <w:t>폴라리스오피스</w:t>
      </w:r>
      <w:r>
        <w:rPr>
          <w:lang w:eastAsia="ko-KR"/>
        </w:rPr>
        <w:t xml:space="preserve"> </w:t>
      </w:r>
      <w:r>
        <w:rPr>
          <w:lang w:eastAsia="ko-KR"/>
        </w:rPr>
        <w:t>상한가</w:t>
      </w:r>
      <w:r>
        <w:rPr>
          <w:lang w:eastAsia="ko-KR"/>
        </w:rPr>
        <w:t xml:space="preserve"> </w:t>
      </w:r>
      <w:r>
        <w:rPr>
          <w:lang w:eastAsia="ko-KR"/>
        </w:rPr>
        <w:t>마감</w:t>
      </w:r>
      <w:r>
        <w:rPr>
          <w:lang w:eastAsia="ko-KR"/>
        </w:rPr>
        <w:t xml:space="preserve"> </w:t>
      </w:r>
    </w:p>
    <w:p w14:paraId="255818FE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수익</w:t>
      </w:r>
      <w:r>
        <w:rPr>
          <w:lang w:eastAsia="ko-KR"/>
        </w:rPr>
        <w:t xml:space="preserve"> </w:t>
      </w:r>
      <w:r>
        <w:rPr>
          <w:lang w:eastAsia="ko-KR"/>
        </w:rPr>
        <w:t>내비게이터</w:t>
      </w:r>
      <w:r>
        <w:rPr>
          <w:lang w:eastAsia="ko-KR"/>
        </w:rPr>
        <w:t xml:space="preserve">] </w:t>
      </w:r>
      <w:r>
        <w:rPr>
          <w:lang w:eastAsia="ko-KR"/>
        </w:rPr>
        <w:t>신재생에너지</w:t>
      </w:r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영위</w:t>
      </w:r>
      <w:r>
        <w:rPr>
          <w:lang w:eastAsia="ko-KR"/>
        </w:rPr>
        <w:t xml:space="preserve"> &lt;</w:t>
      </w:r>
      <w:r>
        <w:rPr>
          <w:lang w:eastAsia="ko-KR"/>
        </w:rPr>
        <w:t>지투파워</w:t>
      </w:r>
      <w:r>
        <w:rPr>
          <w:lang w:eastAsia="ko-KR"/>
        </w:rPr>
        <w:t xml:space="preserve">&gt; vs </w:t>
      </w:r>
      <w:proofErr w:type="gramStart"/>
      <w:r>
        <w:rPr>
          <w:lang w:eastAsia="ko-KR"/>
        </w:rPr>
        <w:t>빅데이터</w:t>
      </w:r>
      <w:r>
        <w:rPr>
          <w:lang w:eastAsia="ko-KR"/>
        </w:rPr>
        <w:t>?AI</w:t>
      </w:r>
      <w:proofErr w:type="gramEnd"/>
      <w:r>
        <w:rPr>
          <w:lang w:eastAsia="ko-KR"/>
        </w:rPr>
        <w:t>솔루션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영상데이터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업체</w:t>
      </w:r>
      <w:r>
        <w:rPr>
          <w:lang w:eastAsia="ko-KR"/>
        </w:rPr>
        <w:t xml:space="preserve"> &lt;</w:t>
      </w:r>
      <w:r>
        <w:rPr>
          <w:lang w:eastAsia="ko-KR"/>
        </w:rPr>
        <w:t>씨이랩</w:t>
      </w:r>
      <w:r>
        <w:rPr>
          <w:lang w:eastAsia="ko-KR"/>
        </w:rPr>
        <w:t xml:space="preserve">&gt; </w:t>
      </w:r>
    </w:p>
    <w:p w14:paraId="3FC39B38" w14:textId="77777777" w:rsidR="00EE3713" w:rsidRDefault="00EE3713">
      <w:pPr>
        <w:rPr>
          <w:lang w:eastAsia="ko-KR"/>
        </w:rPr>
      </w:pPr>
    </w:p>
    <w:p w14:paraId="4E26901B" w14:textId="77777777" w:rsidR="00EE3713" w:rsidRDefault="00000000">
      <w:pPr>
        <w:rPr>
          <w:lang w:eastAsia="ko-KR"/>
        </w:rPr>
      </w:pPr>
      <w:r>
        <w:rPr>
          <w:lang w:eastAsia="ko-KR"/>
        </w:rPr>
        <w:t>동성제약</w:t>
      </w:r>
      <w:r>
        <w:rPr>
          <w:lang w:eastAsia="ko-KR"/>
        </w:rPr>
        <w:t xml:space="preserve">, </w:t>
      </w:r>
      <w:r>
        <w:rPr>
          <w:lang w:eastAsia="ko-KR"/>
        </w:rPr>
        <w:t>광과민제</w:t>
      </w:r>
      <w:r>
        <w:rPr>
          <w:lang w:eastAsia="ko-KR"/>
        </w:rPr>
        <w:t xml:space="preserve"> '</w:t>
      </w:r>
      <w:r>
        <w:rPr>
          <w:lang w:eastAsia="ko-KR"/>
        </w:rPr>
        <w:t>포노젠</w:t>
      </w:r>
      <w:r>
        <w:rPr>
          <w:lang w:eastAsia="ko-KR"/>
        </w:rPr>
        <w:t xml:space="preserve">' </w:t>
      </w:r>
      <w:r>
        <w:rPr>
          <w:lang w:eastAsia="ko-KR"/>
        </w:rPr>
        <w:t>임상</w:t>
      </w:r>
      <w:r>
        <w:rPr>
          <w:lang w:eastAsia="ko-KR"/>
        </w:rPr>
        <w:t>2</w:t>
      </w:r>
      <w:r>
        <w:rPr>
          <w:lang w:eastAsia="ko-KR"/>
        </w:rPr>
        <w:t>상</w:t>
      </w:r>
      <w:r>
        <w:rPr>
          <w:lang w:eastAsia="ko-KR"/>
        </w:rPr>
        <w:t xml:space="preserve"> </w:t>
      </w:r>
      <w:r>
        <w:rPr>
          <w:lang w:eastAsia="ko-KR"/>
        </w:rPr>
        <w:t>단계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 xml:space="preserve"> … "</w:t>
      </w:r>
      <w:r>
        <w:rPr>
          <w:lang w:eastAsia="ko-KR"/>
        </w:rPr>
        <w:t>허가</w:t>
      </w:r>
      <w:r>
        <w:rPr>
          <w:lang w:eastAsia="ko-KR"/>
        </w:rPr>
        <w:t xml:space="preserve"> </w:t>
      </w:r>
      <w:r>
        <w:rPr>
          <w:lang w:eastAsia="ko-KR"/>
        </w:rPr>
        <w:t>시기</w:t>
      </w:r>
      <w:r>
        <w:rPr>
          <w:lang w:eastAsia="ko-KR"/>
        </w:rPr>
        <w:t xml:space="preserve"> </w:t>
      </w:r>
      <w:r>
        <w:rPr>
          <w:lang w:eastAsia="ko-KR"/>
        </w:rPr>
        <w:t>앞당길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" </w:t>
      </w:r>
    </w:p>
    <w:p w14:paraId="387330B4" w14:textId="77777777" w:rsidR="00EE3713" w:rsidRDefault="00EE3713">
      <w:pPr>
        <w:rPr>
          <w:lang w:eastAsia="ko-KR"/>
        </w:rPr>
      </w:pPr>
    </w:p>
    <w:p w14:paraId="36203B83" w14:textId="77777777" w:rsidR="00EE3713" w:rsidRDefault="00EE3713">
      <w:pPr>
        <w:rPr>
          <w:lang w:eastAsia="ko-KR"/>
        </w:rPr>
      </w:pPr>
    </w:p>
    <w:p w14:paraId="0D97ED6E" w14:textId="77777777" w:rsidR="00EE3713" w:rsidRDefault="00EE3713">
      <w:pPr>
        <w:rPr>
          <w:lang w:eastAsia="ko-KR"/>
        </w:rPr>
      </w:pPr>
    </w:p>
    <w:p w14:paraId="187C4A76" w14:textId="77777777" w:rsidR="00EE3713" w:rsidRDefault="00EE3713">
      <w:pPr>
        <w:rPr>
          <w:lang w:eastAsia="ko-KR"/>
        </w:rPr>
      </w:pPr>
    </w:p>
    <w:p w14:paraId="73415EDD" w14:textId="77777777" w:rsidR="00EE3713" w:rsidRDefault="00000000">
      <w:pPr>
        <w:rPr>
          <w:lang w:eastAsia="ko-KR"/>
        </w:rPr>
      </w:pPr>
      <w:r>
        <w:rPr>
          <w:lang w:eastAsia="ko-KR"/>
        </w:rPr>
        <w:t>동부건설</w:t>
      </w:r>
      <w:r>
        <w:rPr>
          <w:lang w:eastAsia="ko-KR"/>
        </w:rPr>
        <w:t xml:space="preserve">, </w:t>
      </w:r>
      <w:r>
        <w:rPr>
          <w:lang w:eastAsia="ko-KR"/>
        </w:rPr>
        <w:t>성산포항</w:t>
      </w:r>
      <w:r>
        <w:rPr>
          <w:lang w:eastAsia="ko-KR"/>
        </w:rPr>
        <w:t xml:space="preserve"> </w:t>
      </w:r>
      <w:r>
        <w:rPr>
          <w:lang w:eastAsia="ko-KR"/>
        </w:rPr>
        <w:t>화물부두</w:t>
      </w:r>
      <w:r>
        <w:rPr>
          <w:lang w:eastAsia="ko-KR"/>
        </w:rPr>
        <w:t xml:space="preserve"> </w:t>
      </w:r>
      <w:r>
        <w:rPr>
          <w:lang w:eastAsia="ko-KR"/>
        </w:rPr>
        <w:t>공사</w:t>
      </w:r>
      <w:r>
        <w:rPr>
          <w:lang w:eastAsia="ko-KR"/>
        </w:rPr>
        <w:t xml:space="preserve"> 254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 </w:t>
      </w:r>
      <w:r>
        <w:rPr>
          <w:lang w:eastAsia="ko-KR"/>
        </w:rPr>
        <w:t>수주</w:t>
      </w:r>
      <w:r>
        <w:rPr>
          <w:lang w:eastAsia="ko-KR"/>
        </w:rPr>
        <w:t xml:space="preserve"> </w:t>
      </w:r>
    </w:p>
    <w:p w14:paraId="2DE147DC" w14:textId="77777777" w:rsidR="00EE3713" w:rsidRDefault="00EE3713">
      <w:pPr>
        <w:rPr>
          <w:lang w:eastAsia="ko-KR"/>
        </w:rPr>
      </w:pPr>
    </w:p>
    <w:p w14:paraId="368E9B43" w14:textId="77777777" w:rsidR="00EE3713" w:rsidRDefault="00EE3713">
      <w:pPr>
        <w:rPr>
          <w:lang w:eastAsia="ko-KR"/>
        </w:rPr>
      </w:pPr>
    </w:p>
    <w:p w14:paraId="17E7391A" w14:textId="77777777" w:rsidR="00EE3713" w:rsidRDefault="00EE3713">
      <w:pPr>
        <w:rPr>
          <w:lang w:eastAsia="ko-KR"/>
        </w:rPr>
      </w:pPr>
    </w:p>
    <w:p w14:paraId="1C86532B" w14:textId="77777777" w:rsidR="00EE3713" w:rsidRDefault="00EE3713">
      <w:pPr>
        <w:rPr>
          <w:lang w:eastAsia="ko-KR"/>
        </w:rPr>
      </w:pPr>
    </w:p>
    <w:p w14:paraId="68315F5A" w14:textId="77777777" w:rsidR="00EE3713" w:rsidRDefault="00EE3713">
      <w:pPr>
        <w:rPr>
          <w:lang w:eastAsia="ko-KR"/>
        </w:rPr>
      </w:pPr>
    </w:p>
    <w:p w14:paraId="4923EB84" w14:textId="77777777" w:rsidR="00EE3713" w:rsidRDefault="00EE3713">
      <w:pPr>
        <w:rPr>
          <w:lang w:eastAsia="ko-KR"/>
        </w:rPr>
      </w:pPr>
    </w:p>
    <w:p w14:paraId="020F0F68" w14:textId="77777777" w:rsidR="00EE3713" w:rsidRDefault="00EE3713">
      <w:pPr>
        <w:rPr>
          <w:lang w:eastAsia="ko-KR"/>
        </w:rPr>
      </w:pPr>
    </w:p>
    <w:p w14:paraId="16CEC434" w14:textId="77777777" w:rsidR="00EE3713" w:rsidRDefault="00EE3713">
      <w:pPr>
        <w:rPr>
          <w:lang w:eastAsia="ko-KR"/>
        </w:rPr>
      </w:pPr>
    </w:p>
    <w:p w14:paraId="1549B3F2" w14:textId="77777777" w:rsidR="00EE3713" w:rsidRDefault="00EE3713">
      <w:pPr>
        <w:rPr>
          <w:lang w:eastAsia="ko-KR"/>
        </w:rPr>
      </w:pPr>
    </w:p>
    <w:p w14:paraId="4789061B" w14:textId="77777777" w:rsidR="00EE3713" w:rsidRDefault="00000000">
      <w:pPr>
        <w:rPr>
          <w:lang w:eastAsia="ko-KR"/>
        </w:rPr>
      </w:pP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재개된</w:t>
      </w:r>
      <w:r>
        <w:rPr>
          <w:lang w:eastAsia="ko-KR"/>
        </w:rPr>
        <w:t xml:space="preserve"> </w:t>
      </w:r>
      <w:r>
        <w:rPr>
          <w:lang w:eastAsia="ko-KR"/>
        </w:rPr>
        <w:t>화일약품</w:t>
      </w:r>
      <w:r>
        <w:rPr>
          <w:lang w:eastAsia="ko-KR"/>
        </w:rPr>
        <w:t xml:space="preserve">, </w:t>
      </w:r>
      <w:r>
        <w:rPr>
          <w:lang w:eastAsia="ko-KR"/>
        </w:rPr>
        <w:t>올해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 xml:space="preserve"> </w:t>
      </w:r>
      <w:r>
        <w:rPr>
          <w:lang w:eastAsia="ko-KR"/>
        </w:rPr>
        <w:t>성장에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붙을까</w:t>
      </w:r>
      <w:proofErr w:type="gramEnd"/>
      <w:r>
        <w:rPr>
          <w:lang w:eastAsia="ko-KR"/>
        </w:rPr>
        <w:t xml:space="preserve"> </w:t>
      </w:r>
    </w:p>
    <w:p w14:paraId="6EBC26AD" w14:textId="77777777" w:rsidR="00EE3713" w:rsidRDefault="00EE3713">
      <w:pPr>
        <w:rPr>
          <w:lang w:eastAsia="ko-KR"/>
        </w:rPr>
      </w:pPr>
    </w:p>
    <w:p w14:paraId="4324B821" w14:textId="77777777" w:rsidR="00EE3713" w:rsidRDefault="00EE3713">
      <w:pPr>
        <w:rPr>
          <w:lang w:eastAsia="ko-KR"/>
        </w:rPr>
      </w:pPr>
    </w:p>
    <w:p w14:paraId="72B8986F" w14:textId="77777777" w:rsidR="00EE3713" w:rsidRDefault="00EE3713">
      <w:pPr>
        <w:rPr>
          <w:lang w:eastAsia="ko-KR"/>
        </w:rPr>
      </w:pPr>
    </w:p>
    <w:p w14:paraId="2EBCE159" w14:textId="77777777" w:rsidR="00EE3713" w:rsidRDefault="00000000">
      <w:pPr>
        <w:rPr>
          <w:lang w:eastAsia="ko-KR"/>
        </w:rPr>
      </w:pPr>
      <w:r>
        <w:rPr>
          <w:lang w:eastAsia="ko-KR"/>
        </w:rPr>
        <w:t>아이씨디</w:t>
      </w:r>
      <w:r>
        <w:rPr>
          <w:lang w:eastAsia="ko-KR"/>
        </w:rPr>
        <w:t xml:space="preserve">, </w:t>
      </w:r>
      <w:r>
        <w:rPr>
          <w:lang w:eastAsia="ko-KR"/>
        </w:rPr>
        <w:t>주당</w:t>
      </w:r>
      <w:r>
        <w:rPr>
          <w:lang w:eastAsia="ko-KR"/>
        </w:rPr>
        <w:t xml:space="preserve"> 100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결산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</w:p>
    <w:p w14:paraId="1F1DD319" w14:textId="77777777" w:rsidR="00EE3713" w:rsidRDefault="00EE3713">
      <w:pPr>
        <w:rPr>
          <w:lang w:eastAsia="ko-KR"/>
        </w:rPr>
      </w:pPr>
    </w:p>
    <w:p w14:paraId="56382FA9" w14:textId="77777777" w:rsidR="00EE3713" w:rsidRDefault="00EE3713">
      <w:pPr>
        <w:rPr>
          <w:lang w:eastAsia="ko-KR"/>
        </w:rPr>
      </w:pPr>
    </w:p>
    <w:p w14:paraId="44894E78" w14:textId="77777777" w:rsidR="00EE3713" w:rsidRDefault="00EE3713">
      <w:pPr>
        <w:rPr>
          <w:lang w:eastAsia="ko-KR"/>
        </w:rPr>
      </w:pPr>
    </w:p>
    <w:p w14:paraId="629436E5" w14:textId="77777777" w:rsidR="00EE3713" w:rsidRDefault="00EE3713">
      <w:pPr>
        <w:rPr>
          <w:lang w:eastAsia="ko-KR"/>
        </w:rPr>
      </w:pPr>
    </w:p>
    <w:p w14:paraId="6B0ADF35" w14:textId="77777777" w:rsidR="00EE3713" w:rsidRDefault="00EE3713">
      <w:pPr>
        <w:rPr>
          <w:lang w:eastAsia="ko-KR"/>
        </w:rPr>
      </w:pPr>
    </w:p>
    <w:p w14:paraId="1B21E34D" w14:textId="77777777" w:rsidR="00EE3713" w:rsidRDefault="00EE3713">
      <w:pPr>
        <w:rPr>
          <w:lang w:eastAsia="ko-KR"/>
        </w:rPr>
      </w:pPr>
    </w:p>
    <w:p w14:paraId="7E19BBF0" w14:textId="77777777" w:rsidR="00EE3713" w:rsidRDefault="00EE3713">
      <w:pPr>
        <w:rPr>
          <w:lang w:eastAsia="ko-KR"/>
        </w:rPr>
      </w:pPr>
    </w:p>
    <w:p w14:paraId="3C4BE484" w14:textId="77777777" w:rsidR="00EE3713" w:rsidRDefault="00EE3713">
      <w:pPr>
        <w:rPr>
          <w:lang w:eastAsia="ko-KR"/>
        </w:rPr>
      </w:pPr>
    </w:p>
    <w:p w14:paraId="468A7F62" w14:textId="77777777" w:rsidR="00EE3713" w:rsidRDefault="00EE3713">
      <w:pPr>
        <w:rPr>
          <w:lang w:eastAsia="ko-KR"/>
        </w:rPr>
      </w:pPr>
    </w:p>
    <w:p w14:paraId="4A45ADDD" w14:textId="77777777" w:rsidR="00EE3713" w:rsidRDefault="00EE3713">
      <w:pPr>
        <w:rPr>
          <w:lang w:eastAsia="ko-KR"/>
        </w:rPr>
      </w:pPr>
    </w:p>
    <w:p w14:paraId="6E2BDA43" w14:textId="77777777" w:rsidR="00EE3713" w:rsidRDefault="00EE3713">
      <w:pPr>
        <w:rPr>
          <w:lang w:eastAsia="ko-KR"/>
        </w:rPr>
      </w:pPr>
    </w:p>
    <w:p w14:paraId="23613A85" w14:textId="77777777" w:rsidR="00EE3713" w:rsidRDefault="00EE3713">
      <w:pPr>
        <w:rPr>
          <w:lang w:eastAsia="ko-KR"/>
        </w:rPr>
      </w:pPr>
    </w:p>
    <w:p w14:paraId="640ED5A8" w14:textId="77777777" w:rsidR="00EE3713" w:rsidRDefault="00EE3713">
      <w:pPr>
        <w:rPr>
          <w:lang w:eastAsia="ko-KR"/>
        </w:rPr>
      </w:pPr>
    </w:p>
    <w:p w14:paraId="282789F7" w14:textId="77777777" w:rsidR="00EE3713" w:rsidRDefault="00EE3713">
      <w:pPr>
        <w:rPr>
          <w:lang w:eastAsia="ko-KR"/>
        </w:rPr>
      </w:pPr>
    </w:p>
    <w:p w14:paraId="0FE48CD8" w14:textId="77777777" w:rsidR="00EE3713" w:rsidRDefault="00000000">
      <w:pPr>
        <w:rPr>
          <w:lang w:eastAsia="ko-KR"/>
        </w:rPr>
      </w:pPr>
      <w:r>
        <w:rPr>
          <w:lang w:eastAsia="ko-KR"/>
        </w:rPr>
        <w:t>제이씨케미칼</w:t>
      </w:r>
      <w:r>
        <w:rPr>
          <w:lang w:eastAsia="ko-KR"/>
        </w:rPr>
        <w:t xml:space="preserve">, </w:t>
      </w:r>
      <w:r>
        <w:rPr>
          <w:lang w:eastAsia="ko-KR"/>
        </w:rPr>
        <w:t>주당</w:t>
      </w:r>
      <w:r>
        <w:rPr>
          <w:lang w:eastAsia="ko-KR"/>
        </w:rPr>
        <w:t xml:space="preserve"> 160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</w:p>
    <w:p w14:paraId="4DFBF237" w14:textId="77777777" w:rsidR="00EE3713" w:rsidRDefault="00EE3713">
      <w:pPr>
        <w:rPr>
          <w:lang w:eastAsia="ko-KR"/>
        </w:rPr>
      </w:pPr>
    </w:p>
    <w:p w14:paraId="55880737" w14:textId="77777777" w:rsidR="00EE3713" w:rsidRDefault="00EE3713">
      <w:pPr>
        <w:rPr>
          <w:lang w:eastAsia="ko-KR"/>
        </w:rPr>
      </w:pPr>
    </w:p>
    <w:p w14:paraId="5E899DA6" w14:textId="77777777" w:rsidR="00EE3713" w:rsidRDefault="00EE3713">
      <w:pPr>
        <w:rPr>
          <w:lang w:eastAsia="ko-KR"/>
        </w:rPr>
      </w:pPr>
    </w:p>
    <w:p w14:paraId="6071CCE2" w14:textId="77777777" w:rsidR="00EE3713" w:rsidRDefault="00EE3713">
      <w:pPr>
        <w:rPr>
          <w:lang w:eastAsia="ko-KR"/>
        </w:rPr>
      </w:pPr>
    </w:p>
    <w:p w14:paraId="08CDE34E" w14:textId="77777777" w:rsidR="00EE3713" w:rsidRDefault="00000000">
      <w:pPr>
        <w:rPr>
          <w:lang w:eastAsia="ko-KR"/>
        </w:rPr>
      </w:pPr>
      <w:r>
        <w:rPr>
          <w:lang w:eastAsia="ko-KR"/>
        </w:rPr>
        <w:t>드디어</w:t>
      </w:r>
      <w:r>
        <w:rPr>
          <w:lang w:eastAsia="ko-KR"/>
        </w:rPr>
        <w:t xml:space="preserve"> </w:t>
      </w:r>
      <w:r>
        <w:rPr>
          <w:lang w:eastAsia="ko-KR"/>
        </w:rPr>
        <w:t>본입찰</w:t>
      </w:r>
      <w:r>
        <w:rPr>
          <w:lang w:eastAsia="ko-KR"/>
        </w:rPr>
        <w:t>…</w:t>
      </w:r>
      <w:r>
        <w:rPr>
          <w:lang w:eastAsia="ko-KR"/>
        </w:rPr>
        <w:t>한국조선해양</w:t>
      </w:r>
      <w:r>
        <w:rPr>
          <w:lang w:eastAsia="ko-KR"/>
        </w:rPr>
        <w:t>, STX</w:t>
      </w:r>
      <w:r>
        <w:rPr>
          <w:lang w:eastAsia="ko-KR"/>
        </w:rPr>
        <w:t>중공업</w:t>
      </w:r>
      <w:r>
        <w:rPr>
          <w:lang w:eastAsia="ko-KR"/>
        </w:rPr>
        <w:t xml:space="preserve"> </w:t>
      </w:r>
      <w:r>
        <w:rPr>
          <w:lang w:eastAsia="ko-KR"/>
        </w:rPr>
        <w:t>품에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안을까</w:t>
      </w:r>
      <w:proofErr w:type="gramEnd"/>
      <w:r>
        <w:rPr>
          <w:lang w:eastAsia="ko-KR"/>
        </w:rPr>
        <w:t xml:space="preserve"> </w:t>
      </w:r>
    </w:p>
    <w:p w14:paraId="5D95DBB6" w14:textId="77777777" w:rsidR="00EE3713" w:rsidRDefault="00EE3713">
      <w:pPr>
        <w:rPr>
          <w:lang w:eastAsia="ko-KR"/>
        </w:rPr>
      </w:pPr>
    </w:p>
    <w:p w14:paraId="591AADAE" w14:textId="77777777" w:rsidR="00EE3713" w:rsidRDefault="00EE3713">
      <w:pPr>
        <w:rPr>
          <w:lang w:eastAsia="ko-KR"/>
        </w:rPr>
      </w:pPr>
    </w:p>
    <w:p w14:paraId="6F85E0DF" w14:textId="77777777" w:rsidR="00EE3713" w:rsidRDefault="00000000">
      <w:pPr>
        <w:rPr>
          <w:lang w:eastAsia="ko-KR"/>
        </w:rPr>
      </w:pPr>
      <w:r>
        <w:rPr>
          <w:lang w:eastAsia="ko-KR"/>
        </w:rPr>
        <w:t>태영건설</w:t>
      </w:r>
      <w:r>
        <w:rPr>
          <w:lang w:eastAsia="ko-KR"/>
        </w:rPr>
        <w:t xml:space="preserve">, </w:t>
      </w:r>
      <w:r>
        <w:rPr>
          <w:lang w:eastAsia="ko-KR"/>
        </w:rPr>
        <w:t>재무구조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  <w:r>
        <w:rPr>
          <w:lang w:eastAsia="ko-KR"/>
        </w:rPr>
        <w:t xml:space="preserve"> '</w:t>
      </w:r>
      <w:r>
        <w:rPr>
          <w:lang w:eastAsia="ko-KR"/>
        </w:rPr>
        <w:t>박차</w:t>
      </w:r>
      <w:r>
        <w:rPr>
          <w:lang w:eastAsia="ko-KR"/>
        </w:rPr>
        <w:t xml:space="preserve">' </w:t>
      </w:r>
    </w:p>
    <w:p w14:paraId="7E10C418" w14:textId="77777777" w:rsidR="00EE3713" w:rsidRDefault="00EE3713">
      <w:pPr>
        <w:rPr>
          <w:lang w:eastAsia="ko-KR"/>
        </w:rPr>
      </w:pPr>
    </w:p>
    <w:p w14:paraId="643FBAF0" w14:textId="77777777" w:rsidR="00EE3713" w:rsidRDefault="00EE3713">
      <w:pPr>
        <w:rPr>
          <w:lang w:eastAsia="ko-KR"/>
        </w:rPr>
      </w:pPr>
    </w:p>
    <w:p w14:paraId="7BF36A84" w14:textId="77777777" w:rsidR="00EE3713" w:rsidRDefault="00EE3713">
      <w:pPr>
        <w:rPr>
          <w:lang w:eastAsia="ko-KR"/>
        </w:rPr>
      </w:pPr>
    </w:p>
    <w:p w14:paraId="444A4848" w14:textId="77777777" w:rsidR="00EE3713" w:rsidRDefault="00EE3713">
      <w:pPr>
        <w:rPr>
          <w:lang w:eastAsia="ko-KR"/>
        </w:rPr>
      </w:pPr>
    </w:p>
    <w:p w14:paraId="70C3D595" w14:textId="77777777" w:rsidR="00EE3713" w:rsidRDefault="00EE3713">
      <w:pPr>
        <w:rPr>
          <w:lang w:eastAsia="ko-KR"/>
        </w:rPr>
      </w:pPr>
    </w:p>
    <w:p w14:paraId="23E5B6C2" w14:textId="77777777" w:rsidR="00EE3713" w:rsidRDefault="00EE3713">
      <w:pPr>
        <w:rPr>
          <w:lang w:eastAsia="ko-KR"/>
        </w:rPr>
      </w:pPr>
    </w:p>
    <w:p w14:paraId="3EA0ED3E" w14:textId="77777777" w:rsidR="00EE3713" w:rsidRDefault="00EE3713">
      <w:pPr>
        <w:rPr>
          <w:lang w:eastAsia="ko-KR"/>
        </w:rPr>
      </w:pPr>
    </w:p>
    <w:p w14:paraId="3EBA4947" w14:textId="77777777" w:rsidR="00EE3713" w:rsidRDefault="00EE3713">
      <w:pPr>
        <w:rPr>
          <w:lang w:eastAsia="ko-KR"/>
        </w:rPr>
      </w:pPr>
    </w:p>
    <w:p w14:paraId="0B99F5E6" w14:textId="77777777" w:rsidR="00EE3713" w:rsidRDefault="00EE3713">
      <w:pPr>
        <w:rPr>
          <w:lang w:eastAsia="ko-KR"/>
        </w:rPr>
      </w:pPr>
    </w:p>
    <w:p w14:paraId="2C7B2883" w14:textId="77777777" w:rsidR="00EE3713" w:rsidRDefault="00EE3713">
      <w:pPr>
        <w:rPr>
          <w:lang w:eastAsia="ko-KR"/>
        </w:rPr>
      </w:pPr>
    </w:p>
    <w:p w14:paraId="0BCDE6A9" w14:textId="77777777" w:rsidR="00EE3713" w:rsidRDefault="00EE3713">
      <w:pPr>
        <w:rPr>
          <w:lang w:eastAsia="ko-KR"/>
        </w:rPr>
      </w:pPr>
    </w:p>
    <w:p w14:paraId="7516964A" w14:textId="77777777" w:rsidR="00EE3713" w:rsidRDefault="00EE3713">
      <w:pPr>
        <w:rPr>
          <w:lang w:eastAsia="ko-KR"/>
        </w:rPr>
      </w:pPr>
    </w:p>
    <w:p w14:paraId="7E909E39" w14:textId="77777777" w:rsidR="00EE3713" w:rsidRDefault="00EE3713">
      <w:pPr>
        <w:rPr>
          <w:lang w:eastAsia="ko-KR"/>
        </w:rPr>
      </w:pPr>
    </w:p>
    <w:p w14:paraId="0D12EEF7" w14:textId="77777777" w:rsidR="00EE3713" w:rsidRDefault="00EE3713">
      <w:pPr>
        <w:rPr>
          <w:lang w:eastAsia="ko-KR"/>
        </w:rPr>
      </w:pPr>
    </w:p>
    <w:p w14:paraId="2A662FC1" w14:textId="77777777" w:rsidR="00EE3713" w:rsidRDefault="00EE3713">
      <w:pPr>
        <w:rPr>
          <w:lang w:eastAsia="ko-KR"/>
        </w:rPr>
      </w:pPr>
    </w:p>
    <w:p w14:paraId="2D42D788" w14:textId="77777777" w:rsidR="00EE3713" w:rsidRDefault="00EE3713">
      <w:pPr>
        <w:rPr>
          <w:lang w:eastAsia="ko-KR"/>
        </w:rPr>
      </w:pPr>
    </w:p>
    <w:p w14:paraId="78533CC4" w14:textId="77777777" w:rsidR="00EE3713" w:rsidRDefault="00EE3713">
      <w:pPr>
        <w:rPr>
          <w:lang w:eastAsia="ko-KR"/>
        </w:rPr>
      </w:pPr>
    </w:p>
    <w:p w14:paraId="2C4F2C88" w14:textId="77777777" w:rsidR="00EE3713" w:rsidRDefault="00EE3713">
      <w:pPr>
        <w:rPr>
          <w:lang w:eastAsia="ko-KR"/>
        </w:rPr>
      </w:pPr>
    </w:p>
    <w:p w14:paraId="746C24A9" w14:textId="77777777" w:rsidR="00EE3713" w:rsidRDefault="00EE3713">
      <w:pPr>
        <w:rPr>
          <w:lang w:eastAsia="ko-KR"/>
        </w:rPr>
      </w:pPr>
    </w:p>
    <w:p w14:paraId="73C75DA1" w14:textId="77777777" w:rsidR="00EE3713" w:rsidRDefault="00EE3713">
      <w:pPr>
        <w:rPr>
          <w:lang w:eastAsia="ko-KR"/>
        </w:rPr>
      </w:pPr>
    </w:p>
    <w:p w14:paraId="425FDB9B" w14:textId="77777777" w:rsidR="00EE3713" w:rsidRDefault="00EE3713">
      <w:pPr>
        <w:rPr>
          <w:lang w:eastAsia="ko-KR"/>
        </w:rPr>
      </w:pPr>
    </w:p>
    <w:p w14:paraId="7278955C" w14:textId="77777777" w:rsidR="00EE3713" w:rsidRDefault="00EE3713">
      <w:pPr>
        <w:rPr>
          <w:lang w:eastAsia="ko-KR"/>
        </w:rPr>
      </w:pPr>
    </w:p>
    <w:p w14:paraId="1706D246" w14:textId="77777777" w:rsidR="00EE3713" w:rsidRDefault="00EE3713">
      <w:pPr>
        <w:rPr>
          <w:lang w:eastAsia="ko-KR"/>
        </w:rPr>
      </w:pPr>
    </w:p>
    <w:p w14:paraId="7BBD97F9" w14:textId="77777777" w:rsidR="00EE3713" w:rsidRDefault="00EE3713">
      <w:pPr>
        <w:rPr>
          <w:lang w:eastAsia="ko-KR"/>
        </w:rPr>
      </w:pPr>
    </w:p>
    <w:p w14:paraId="337C35C7" w14:textId="77777777" w:rsidR="00EE3713" w:rsidRDefault="00EE3713">
      <w:pPr>
        <w:rPr>
          <w:lang w:eastAsia="ko-KR"/>
        </w:rPr>
      </w:pPr>
    </w:p>
    <w:p w14:paraId="3F27D2C2" w14:textId="77777777" w:rsidR="00EE3713" w:rsidRDefault="00EE3713">
      <w:pPr>
        <w:rPr>
          <w:lang w:eastAsia="ko-KR"/>
        </w:rPr>
      </w:pPr>
    </w:p>
    <w:p w14:paraId="75CD308B" w14:textId="77777777" w:rsidR="00EE3713" w:rsidRDefault="00000000">
      <w:pPr>
        <w:rPr>
          <w:lang w:eastAsia="ko-KR"/>
        </w:rPr>
      </w:pPr>
      <w:r>
        <w:rPr>
          <w:lang w:eastAsia="ko-KR"/>
        </w:rPr>
        <w:t>태경비케이</w:t>
      </w:r>
      <w:r>
        <w:rPr>
          <w:lang w:eastAsia="ko-KR"/>
        </w:rPr>
        <w:t>, 200</w:t>
      </w:r>
      <w:r>
        <w:rPr>
          <w:lang w:eastAsia="ko-KR"/>
        </w:rPr>
        <w:t>조원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2</w:t>
      </w:r>
      <w:r>
        <w:rPr>
          <w:lang w:eastAsia="ko-KR"/>
        </w:rPr>
        <w:t>차전지</w:t>
      </w:r>
      <w:r>
        <w:rPr>
          <w:lang w:eastAsia="ko-KR"/>
        </w:rPr>
        <w:t xml:space="preserve"> </w:t>
      </w:r>
      <w:r>
        <w:rPr>
          <w:lang w:eastAsia="ko-KR"/>
        </w:rPr>
        <w:t>음극재</w:t>
      </w:r>
      <w:r>
        <w:rPr>
          <w:lang w:eastAsia="ko-KR"/>
        </w:rPr>
        <w:t xml:space="preserve"> </w:t>
      </w:r>
      <w:r>
        <w:rPr>
          <w:lang w:eastAsia="ko-KR"/>
        </w:rPr>
        <w:t>중요성</w:t>
      </w:r>
      <w:r>
        <w:rPr>
          <w:lang w:eastAsia="ko-KR"/>
        </w:rPr>
        <w:t xml:space="preserve"> </w:t>
      </w:r>
      <w:r>
        <w:rPr>
          <w:lang w:eastAsia="ko-KR"/>
        </w:rPr>
        <w:t>대두</w:t>
      </w:r>
      <w:r>
        <w:rPr>
          <w:lang w:eastAsia="ko-KR"/>
        </w:rPr>
        <w:t>...</w:t>
      </w:r>
      <w:r>
        <w:rPr>
          <w:lang w:eastAsia="ko-KR"/>
        </w:rPr>
        <w:t>필수소재</w:t>
      </w:r>
      <w:r>
        <w:rPr>
          <w:lang w:eastAsia="ko-KR"/>
        </w:rPr>
        <w:t xml:space="preserve"> </w:t>
      </w:r>
      <w:r>
        <w:rPr>
          <w:lang w:eastAsia="ko-KR"/>
        </w:rPr>
        <w:t>코크스</w:t>
      </w:r>
      <w:r>
        <w:rPr>
          <w:lang w:eastAsia="ko-KR"/>
        </w:rPr>
        <w:t xml:space="preserve"> </w:t>
      </w:r>
      <w:r>
        <w:rPr>
          <w:lang w:eastAsia="ko-KR"/>
        </w:rPr>
        <w:t>독과점</w:t>
      </w:r>
      <w:r>
        <w:rPr>
          <w:lang w:eastAsia="ko-KR"/>
        </w:rPr>
        <w:t xml:space="preserve"> </w:t>
      </w:r>
      <w:r>
        <w:rPr>
          <w:lang w:eastAsia="ko-KR"/>
        </w:rPr>
        <w:t>수혜</w:t>
      </w:r>
      <w:r>
        <w:rPr>
          <w:lang w:eastAsia="ko-KR"/>
        </w:rPr>
        <w:t xml:space="preserve"> </w:t>
      </w:r>
    </w:p>
    <w:p w14:paraId="5BCC3D0E" w14:textId="77777777" w:rsidR="00EE3713" w:rsidRDefault="00EE3713">
      <w:pPr>
        <w:rPr>
          <w:lang w:eastAsia="ko-KR"/>
        </w:rPr>
      </w:pPr>
    </w:p>
    <w:p w14:paraId="454F25F7" w14:textId="77777777" w:rsidR="00EE3713" w:rsidRDefault="00EE3713">
      <w:pPr>
        <w:rPr>
          <w:lang w:eastAsia="ko-KR"/>
        </w:rPr>
      </w:pPr>
    </w:p>
    <w:p w14:paraId="08705372" w14:textId="77777777" w:rsidR="00EE3713" w:rsidRDefault="00EE3713">
      <w:pPr>
        <w:rPr>
          <w:lang w:eastAsia="ko-KR"/>
        </w:rPr>
      </w:pPr>
    </w:p>
    <w:p w14:paraId="583DE04E" w14:textId="77777777" w:rsidR="00EE3713" w:rsidRDefault="00EE3713">
      <w:pPr>
        <w:rPr>
          <w:lang w:eastAsia="ko-KR"/>
        </w:rPr>
      </w:pPr>
    </w:p>
    <w:p w14:paraId="58D2EA66" w14:textId="77777777" w:rsidR="00EE3713" w:rsidRDefault="00EE3713">
      <w:pPr>
        <w:rPr>
          <w:lang w:eastAsia="ko-KR"/>
        </w:rPr>
      </w:pPr>
    </w:p>
    <w:p w14:paraId="2E7731A2" w14:textId="77777777" w:rsidR="00EE3713" w:rsidRDefault="00EE3713">
      <w:pPr>
        <w:rPr>
          <w:lang w:eastAsia="ko-KR"/>
        </w:rPr>
      </w:pPr>
    </w:p>
    <w:p w14:paraId="2DB7E0E1" w14:textId="77777777" w:rsidR="00EE3713" w:rsidRDefault="00EE3713">
      <w:pPr>
        <w:rPr>
          <w:lang w:eastAsia="ko-KR"/>
        </w:rPr>
      </w:pPr>
    </w:p>
    <w:p w14:paraId="023AE717" w14:textId="77777777" w:rsidR="00EE3713" w:rsidRDefault="00EE3713">
      <w:pPr>
        <w:rPr>
          <w:lang w:eastAsia="ko-KR"/>
        </w:rPr>
      </w:pPr>
    </w:p>
    <w:p w14:paraId="28C01E8B" w14:textId="77777777" w:rsidR="00EE3713" w:rsidRDefault="00EE3713">
      <w:pPr>
        <w:rPr>
          <w:lang w:eastAsia="ko-KR"/>
        </w:rPr>
      </w:pPr>
    </w:p>
    <w:p w14:paraId="6D609562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종목을</w:t>
      </w:r>
      <w:r>
        <w:rPr>
          <w:lang w:eastAsia="ko-KR"/>
        </w:rPr>
        <w:t xml:space="preserve"> </w:t>
      </w:r>
      <w:r>
        <w:rPr>
          <w:lang w:eastAsia="ko-KR"/>
        </w:rPr>
        <w:t>부탁해</w:t>
      </w:r>
      <w:r>
        <w:rPr>
          <w:lang w:eastAsia="ko-KR"/>
        </w:rPr>
        <w:t xml:space="preserve">]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계좌</w:t>
      </w:r>
      <w:r>
        <w:rPr>
          <w:lang w:eastAsia="ko-KR"/>
        </w:rPr>
        <w:t xml:space="preserve"> </w:t>
      </w: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>? &lt;</w:t>
      </w:r>
      <w:r>
        <w:rPr>
          <w:lang w:eastAsia="ko-KR"/>
        </w:rPr>
        <w:t>기아</w:t>
      </w:r>
      <w:r>
        <w:rPr>
          <w:lang w:eastAsia="ko-KR"/>
        </w:rPr>
        <w:t xml:space="preserve">, HMM, </w:t>
      </w:r>
      <w:r>
        <w:rPr>
          <w:lang w:eastAsia="ko-KR"/>
        </w:rPr>
        <w:t>참좋은여행</w:t>
      </w:r>
      <w:r>
        <w:rPr>
          <w:lang w:eastAsia="ko-KR"/>
        </w:rPr>
        <w:t xml:space="preserve">&gt; </w:t>
      </w:r>
    </w:p>
    <w:p w14:paraId="2D4FCE1C" w14:textId="77777777" w:rsidR="00EE3713" w:rsidRDefault="00EE3713">
      <w:pPr>
        <w:rPr>
          <w:lang w:eastAsia="ko-KR"/>
        </w:rPr>
      </w:pPr>
    </w:p>
    <w:p w14:paraId="69A2C53C" w14:textId="77777777" w:rsidR="00EE3713" w:rsidRDefault="00EE3713">
      <w:pPr>
        <w:rPr>
          <w:lang w:eastAsia="ko-KR"/>
        </w:rPr>
      </w:pPr>
    </w:p>
    <w:p w14:paraId="2475906D" w14:textId="77777777" w:rsidR="00EE3713" w:rsidRDefault="00EE3713">
      <w:pPr>
        <w:rPr>
          <w:lang w:eastAsia="ko-KR"/>
        </w:rPr>
      </w:pPr>
    </w:p>
    <w:p w14:paraId="4D326237" w14:textId="77777777" w:rsidR="00EE3713" w:rsidRDefault="00EE3713">
      <w:pPr>
        <w:rPr>
          <w:lang w:eastAsia="ko-KR"/>
        </w:rPr>
      </w:pPr>
    </w:p>
    <w:p w14:paraId="20EEAFCC" w14:textId="77777777" w:rsidR="00EE3713" w:rsidRDefault="00EE3713">
      <w:pPr>
        <w:rPr>
          <w:lang w:eastAsia="ko-KR"/>
        </w:rPr>
      </w:pPr>
    </w:p>
    <w:p w14:paraId="7FDAFA73" w14:textId="77777777" w:rsidR="00EE3713" w:rsidRDefault="00EE3713">
      <w:pPr>
        <w:rPr>
          <w:lang w:eastAsia="ko-KR"/>
        </w:rPr>
      </w:pPr>
    </w:p>
    <w:p w14:paraId="0EC709B6" w14:textId="77777777" w:rsidR="00EE3713" w:rsidRDefault="00EE3713">
      <w:pPr>
        <w:rPr>
          <w:lang w:eastAsia="ko-KR"/>
        </w:rPr>
      </w:pPr>
    </w:p>
    <w:p w14:paraId="04CC4F61" w14:textId="77777777" w:rsidR="00EE3713" w:rsidRDefault="00EE3713">
      <w:pPr>
        <w:rPr>
          <w:lang w:eastAsia="ko-KR"/>
        </w:rPr>
      </w:pPr>
    </w:p>
    <w:p w14:paraId="2D0E01EC" w14:textId="77777777" w:rsidR="00EE3713" w:rsidRDefault="00EE3713">
      <w:pPr>
        <w:rPr>
          <w:lang w:eastAsia="ko-KR"/>
        </w:rPr>
      </w:pPr>
    </w:p>
    <w:p w14:paraId="0D6C91BB" w14:textId="77777777" w:rsidR="00EE3713" w:rsidRDefault="00000000">
      <w:pPr>
        <w:rPr>
          <w:lang w:eastAsia="ko-KR"/>
        </w:rPr>
      </w:pPr>
      <w:r>
        <w:rPr>
          <w:lang w:eastAsia="ko-KR"/>
        </w:rPr>
        <w:lastRenderedPageBreak/>
        <w:t>액션스퀘어</w:t>
      </w:r>
      <w:r>
        <w:rPr>
          <w:lang w:eastAsia="ko-KR"/>
        </w:rPr>
        <w:t>, ‘</w:t>
      </w:r>
      <w:r>
        <w:rPr>
          <w:lang w:eastAsia="ko-KR"/>
        </w:rPr>
        <w:t>삼국블레이드</w:t>
      </w:r>
      <w:r>
        <w:rPr>
          <w:lang w:eastAsia="ko-KR"/>
        </w:rPr>
        <w:t xml:space="preserve">’ </w:t>
      </w:r>
      <w:r>
        <w:rPr>
          <w:lang w:eastAsia="ko-KR"/>
        </w:rPr>
        <w:t>벌써</w:t>
      </w:r>
      <w:r>
        <w:rPr>
          <w:lang w:eastAsia="ko-KR"/>
        </w:rPr>
        <w:t xml:space="preserve"> 6</w:t>
      </w:r>
      <w:r>
        <w:rPr>
          <w:lang w:eastAsia="ko-KR"/>
        </w:rPr>
        <w:t>주년</w:t>
      </w:r>
      <w:r>
        <w:rPr>
          <w:lang w:eastAsia="ko-KR"/>
        </w:rPr>
        <w:t xml:space="preserve">…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행보는</w:t>
      </w:r>
      <w:r>
        <w:rPr>
          <w:lang w:eastAsia="ko-KR"/>
        </w:rPr>
        <w:t xml:space="preserve">? </w:t>
      </w:r>
    </w:p>
    <w:p w14:paraId="191F61FE" w14:textId="77777777" w:rsidR="00EE3713" w:rsidRDefault="00EE3713">
      <w:pPr>
        <w:rPr>
          <w:lang w:eastAsia="ko-KR"/>
        </w:rPr>
      </w:pPr>
    </w:p>
    <w:p w14:paraId="63FF0372" w14:textId="77777777" w:rsidR="00EE3713" w:rsidRDefault="00000000">
      <w:pPr>
        <w:rPr>
          <w:lang w:eastAsia="ko-KR"/>
        </w:rPr>
      </w:pPr>
      <w:r>
        <w:rPr>
          <w:lang w:eastAsia="ko-KR"/>
        </w:rPr>
        <w:t>피에이치에이</w:t>
      </w:r>
      <w:r>
        <w:rPr>
          <w:lang w:eastAsia="ko-KR"/>
        </w:rPr>
        <w:t xml:space="preserve">, </w:t>
      </w:r>
      <w:r>
        <w:rPr>
          <w:lang w:eastAsia="ko-KR"/>
        </w:rPr>
        <w:t>주당</w:t>
      </w:r>
      <w:r>
        <w:rPr>
          <w:lang w:eastAsia="ko-KR"/>
        </w:rPr>
        <w:t xml:space="preserve"> 200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</w:p>
    <w:p w14:paraId="493412C4" w14:textId="77777777" w:rsidR="00EE3713" w:rsidRDefault="00000000">
      <w:pPr>
        <w:rPr>
          <w:lang w:eastAsia="ko-KR"/>
        </w:rPr>
      </w:pPr>
      <w:r>
        <w:rPr>
          <w:lang w:eastAsia="ko-KR"/>
        </w:rPr>
        <w:t>제로투세븐</w:t>
      </w:r>
      <w:r>
        <w:rPr>
          <w:lang w:eastAsia="ko-KR"/>
        </w:rPr>
        <w:t xml:space="preserve"> </w:t>
      </w:r>
      <w:r>
        <w:rPr>
          <w:lang w:eastAsia="ko-KR"/>
        </w:rPr>
        <w:t>궁중비책</w:t>
      </w:r>
      <w:r>
        <w:rPr>
          <w:lang w:eastAsia="ko-KR"/>
        </w:rPr>
        <w:t xml:space="preserve"> </w:t>
      </w:r>
      <w:r>
        <w:rPr>
          <w:lang w:eastAsia="ko-KR"/>
        </w:rPr>
        <w:t>프리뮨</w:t>
      </w:r>
      <w:r>
        <w:rPr>
          <w:lang w:eastAsia="ko-KR"/>
        </w:rPr>
        <w:t xml:space="preserve">, </w:t>
      </w:r>
      <w:r>
        <w:rPr>
          <w:lang w:eastAsia="ko-KR"/>
        </w:rPr>
        <w:t>중국</w:t>
      </w:r>
      <w:r>
        <w:rPr>
          <w:lang w:eastAsia="ko-KR"/>
        </w:rPr>
        <w:t xml:space="preserve"> </w:t>
      </w:r>
      <w:r>
        <w:rPr>
          <w:lang w:eastAsia="ko-KR"/>
        </w:rPr>
        <w:t>영유아</w:t>
      </w:r>
      <w:r>
        <w:rPr>
          <w:lang w:eastAsia="ko-KR"/>
        </w:rPr>
        <w:t xml:space="preserve"> </w:t>
      </w:r>
      <w:r>
        <w:rPr>
          <w:lang w:eastAsia="ko-KR"/>
        </w:rPr>
        <w:t>화장품</w:t>
      </w:r>
      <w:r>
        <w:rPr>
          <w:lang w:eastAsia="ko-KR"/>
        </w:rPr>
        <w:t xml:space="preserve"> </w:t>
      </w:r>
      <w:r>
        <w:rPr>
          <w:lang w:eastAsia="ko-KR"/>
        </w:rPr>
        <w:t>위생허가</w:t>
      </w:r>
      <w:r>
        <w:rPr>
          <w:lang w:eastAsia="ko-KR"/>
        </w:rPr>
        <w:t xml:space="preserve"> </w:t>
      </w:r>
      <w:r>
        <w:rPr>
          <w:lang w:eastAsia="ko-KR"/>
        </w:rPr>
        <w:t>획득</w:t>
      </w:r>
      <w:r>
        <w:rPr>
          <w:lang w:eastAsia="ko-KR"/>
        </w:rPr>
        <w:t xml:space="preserve"> </w:t>
      </w:r>
    </w:p>
    <w:p w14:paraId="6DC0C7AF" w14:textId="77777777" w:rsidR="00EE3713" w:rsidRDefault="00EE3713">
      <w:pPr>
        <w:rPr>
          <w:lang w:eastAsia="ko-KR"/>
        </w:rPr>
      </w:pPr>
    </w:p>
    <w:p w14:paraId="17B986A7" w14:textId="77777777" w:rsidR="00EE3713" w:rsidRDefault="00EE3713">
      <w:pPr>
        <w:rPr>
          <w:lang w:eastAsia="ko-KR"/>
        </w:rPr>
      </w:pPr>
    </w:p>
    <w:p w14:paraId="436F74BB" w14:textId="77777777" w:rsidR="00EE3713" w:rsidRDefault="00EE3713">
      <w:pPr>
        <w:rPr>
          <w:lang w:eastAsia="ko-KR"/>
        </w:rPr>
      </w:pPr>
    </w:p>
    <w:p w14:paraId="25DE0F63" w14:textId="77777777" w:rsidR="00EE3713" w:rsidRDefault="00EE3713">
      <w:pPr>
        <w:rPr>
          <w:lang w:eastAsia="ko-KR"/>
        </w:rPr>
      </w:pPr>
    </w:p>
    <w:p w14:paraId="5301208E" w14:textId="77777777" w:rsidR="00EE3713" w:rsidRDefault="00EE3713">
      <w:pPr>
        <w:rPr>
          <w:lang w:eastAsia="ko-KR"/>
        </w:rPr>
      </w:pPr>
    </w:p>
    <w:p w14:paraId="6D4ACE63" w14:textId="77777777" w:rsidR="00EE3713" w:rsidRDefault="00EE3713">
      <w:pPr>
        <w:rPr>
          <w:lang w:eastAsia="ko-KR"/>
        </w:rPr>
      </w:pPr>
    </w:p>
    <w:p w14:paraId="69DC8DE5" w14:textId="77777777" w:rsidR="00EE3713" w:rsidRDefault="00EE3713">
      <w:pPr>
        <w:rPr>
          <w:lang w:eastAsia="ko-KR"/>
        </w:rPr>
      </w:pPr>
    </w:p>
    <w:p w14:paraId="4D3C739D" w14:textId="77777777" w:rsidR="00EE3713" w:rsidRDefault="00EE3713">
      <w:pPr>
        <w:rPr>
          <w:lang w:eastAsia="ko-KR"/>
        </w:rPr>
      </w:pPr>
    </w:p>
    <w:p w14:paraId="232C3DAE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기업</w:t>
      </w:r>
      <w:r>
        <w:rPr>
          <w:lang w:eastAsia="ko-KR"/>
        </w:rPr>
        <w:t xml:space="preserve">INSIDE] </w:t>
      </w:r>
      <w:r>
        <w:rPr>
          <w:lang w:eastAsia="ko-KR"/>
        </w:rPr>
        <w:t>韓</w:t>
      </w:r>
      <w:r>
        <w:rPr>
          <w:lang w:eastAsia="ko-KR"/>
        </w:rPr>
        <w:t xml:space="preserve"> '</w:t>
      </w:r>
      <w:r>
        <w:rPr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강국</w:t>
      </w:r>
      <w:r>
        <w:rPr>
          <w:lang w:eastAsia="ko-KR"/>
        </w:rPr>
        <w:t xml:space="preserve">' </w:t>
      </w:r>
      <w:r>
        <w:rPr>
          <w:lang w:eastAsia="ko-KR"/>
        </w:rPr>
        <w:t>이끈</w:t>
      </w:r>
      <w:r>
        <w:rPr>
          <w:lang w:eastAsia="ko-KR"/>
        </w:rPr>
        <w:t xml:space="preserve"> </w:t>
      </w:r>
      <w:r>
        <w:rPr>
          <w:lang w:eastAsia="ko-KR"/>
        </w:rPr>
        <w:t>다산네트웍스</w:t>
      </w:r>
      <w:r>
        <w:rPr>
          <w:lang w:eastAsia="ko-KR"/>
        </w:rPr>
        <w:t xml:space="preserve">,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통신시장</w:t>
      </w:r>
      <w:r>
        <w:rPr>
          <w:lang w:eastAsia="ko-KR"/>
        </w:rPr>
        <w:t xml:space="preserve"> </w:t>
      </w:r>
      <w:r>
        <w:rPr>
          <w:lang w:eastAsia="ko-KR"/>
        </w:rPr>
        <w:t>도전장</w:t>
      </w:r>
      <w:r>
        <w:rPr>
          <w:lang w:eastAsia="ko-KR"/>
        </w:rPr>
        <w:t xml:space="preserve"> </w:t>
      </w:r>
    </w:p>
    <w:p w14:paraId="73470869" w14:textId="77777777" w:rsidR="00EE3713" w:rsidRDefault="00EE3713">
      <w:pPr>
        <w:rPr>
          <w:lang w:eastAsia="ko-KR"/>
        </w:rPr>
      </w:pPr>
    </w:p>
    <w:p w14:paraId="071A99F0" w14:textId="77777777" w:rsidR="00EE3713" w:rsidRDefault="00EE3713">
      <w:pPr>
        <w:rPr>
          <w:lang w:eastAsia="ko-KR"/>
        </w:rPr>
      </w:pPr>
    </w:p>
    <w:p w14:paraId="22902DFB" w14:textId="77777777" w:rsidR="00EE3713" w:rsidRDefault="00EE3713">
      <w:pPr>
        <w:rPr>
          <w:lang w:eastAsia="ko-KR"/>
        </w:rPr>
      </w:pPr>
    </w:p>
    <w:p w14:paraId="1040CCF4" w14:textId="77777777" w:rsidR="00EE3713" w:rsidRDefault="00EE3713">
      <w:pPr>
        <w:rPr>
          <w:lang w:eastAsia="ko-KR"/>
        </w:rPr>
      </w:pPr>
    </w:p>
    <w:p w14:paraId="21036D28" w14:textId="77777777" w:rsidR="00EE3713" w:rsidRDefault="00EE3713">
      <w:pPr>
        <w:rPr>
          <w:lang w:eastAsia="ko-KR"/>
        </w:rPr>
      </w:pPr>
    </w:p>
    <w:p w14:paraId="1B7F5A12" w14:textId="77777777" w:rsidR="00EE3713" w:rsidRDefault="00EE3713">
      <w:pPr>
        <w:rPr>
          <w:lang w:eastAsia="ko-KR"/>
        </w:rPr>
      </w:pPr>
    </w:p>
    <w:p w14:paraId="7FAF2366" w14:textId="77777777" w:rsidR="00EE3713" w:rsidRDefault="00EE3713">
      <w:pPr>
        <w:rPr>
          <w:lang w:eastAsia="ko-KR"/>
        </w:rPr>
      </w:pPr>
    </w:p>
    <w:p w14:paraId="7CEE0F77" w14:textId="77777777" w:rsidR="00EE3713" w:rsidRDefault="00000000">
      <w:pPr>
        <w:rPr>
          <w:lang w:eastAsia="ko-KR"/>
        </w:rPr>
      </w:pPr>
      <w:r>
        <w:rPr>
          <w:lang w:eastAsia="ko-KR"/>
        </w:rPr>
        <w:t>"</w:t>
      </w:r>
      <w:r>
        <w:rPr>
          <w:lang w:eastAsia="ko-KR"/>
        </w:rPr>
        <w:t>체면</w:t>
      </w:r>
      <w:r>
        <w:rPr>
          <w:lang w:eastAsia="ko-KR"/>
        </w:rPr>
        <w:t xml:space="preserve"> </w:t>
      </w:r>
      <w:r>
        <w:rPr>
          <w:lang w:eastAsia="ko-KR"/>
        </w:rPr>
        <w:t>차릴</w:t>
      </w:r>
      <w:r>
        <w:rPr>
          <w:lang w:eastAsia="ko-KR"/>
        </w:rPr>
        <w:t xml:space="preserve"> </w:t>
      </w:r>
      <w:r>
        <w:rPr>
          <w:lang w:eastAsia="ko-KR"/>
        </w:rPr>
        <w:t>여유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"…</w:t>
      </w:r>
      <w:r>
        <w:rPr>
          <w:lang w:eastAsia="ko-KR"/>
        </w:rPr>
        <w:t>결국</w:t>
      </w:r>
      <w:r>
        <w:rPr>
          <w:lang w:eastAsia="ko-KR"/>
        </w:rPr>
        <w:t xml:space="preserve"> </w:t>
      </w:r>
      <w:r>
        <w:rPr>
          <w:lang w:eastAsia="ko-KR"/>
        </w:rPr>
        <w:t>신보에</w:t>
      </w:r>
      <w:r>
        <w:rPr>
          <w:lang w:eastAsia="ko-KR"/>
        </w:rPr>
        <w:t xml:space="preserve"> </w:t>
      </w:r>
      <w:r>
        <w:rPr>
          <w:lang w:eastAsia="ko-KR"/>
        </w:rPr>
        <w:t>손벌린</w:t>
      </w:r>
      <w:r>
        <w:rPr>
          <w:lang w:eastAsia="ko-KR"/>
        </w:rPr>
        <w:t xml:space="preserve"> </w:t>
      </w:r>
      <w:r>
        <w:rPr>
          <w:lang w:eastAsia="ko-KR"/>
        </w:rPr>
        <w:t>신세계</w:t>
      </w:r>
      <w:r>
        <w:rPr>
          <w:lang w:eastAsia="ko-KR"/>
        </w:rPr>
        <w:t>·KCC</w:t>
      </w:r>
      <w:r>
        <w:rPr>
          <w:lang w:eastAsia="ko-KR"/>
        </w:rPr>
        <w:t>건설</w:t>
      </w:r>
      <w:r>
        <w:rPr>
          <w:lang w:eastAsia="ko-KR"/>
        </w:rPr>
        <w:t xml:space="preserve"> </w:t>
      </w:r>
    </w:p>
    <w:p w14:paraId="53D43B8B" w14:textId="77777777" w:rsidR="00EE3713" w:rsidRDefault="00EE3713">
      <w:pPr>
        <w:rPr>
          <w:lang w:eastAsia="ko-KR"/>
        </w:rPr>
      </w:pPr>
    </w:p>
    <w:p w14:paraId="0FFD3251" w14:textId="77777777" w:rsidR="00EE3713" w:rsidRDefault="00EE3713">
      <w:pPr>
        <w:rPr>
          <w:lang w:eastAsia="ko-KR"/>
        </w:rPr>
      </w:pPr>
    </w:p>
    <w:p w14:paraId="7F8019B3" w14:textId="77777777" w:rsidR="00EE3713" w:rsidRDefault="00EE3713">
      <w:pPr>
        <w:rPr>
          <w:lang w:eastAsia="ko-KR"/>
        </w:rPr>
      </w:pPr>
    </w:p>
    <w:p w14:paraId="7066E4C8" w14:textId="77777777" w:rsidR="00EE3713" w:rsidRDefault="00EE3713">
      <w:pPr>
        <w:rPr>
          <w:lang w:eastAsia="ko-KR"/>
        </w:rPr>
      </w:pPr>
    </w:p>
    <w:p w14:paraId="3663B721" w14:textId="77777777" w:rsidR="00EE3713" w:rsidRDefault="00000000">
      <w:pPr>
        <w:rPr>
          <w:lang w:eastAsia="ko-KR"/>
        </w:rPr>
      </w:pPr>
      <w:r>
        <w:rPr>
          <w:lang w:eastAsia="ko-KR"/>
        </w:rPr>
        <w:lastRenderedPageBreak/>
        <w:t>동삼주공</w:t>
      </w:r>
      <w:r>
        <w:rPr>
          <w:lang w:eastAsia="ko-KR"/>
        </w:rPr>
        <w:t>1</w:t>
      </w:r>
      <w:r>
        <w:rPr>
          <w:lang w:eastAsia="ko-KR"/>
        </w:rPr>
        <w:t>단지아파트</w:t>
      </w:r>
      <w:r>
        <w:rPr>
          <w:lang w:eastAsia="ko-KR"/>
        </w:rPr>
        <w:t>·</w:t>
      </w:r>
      <w:r>
        <w:rPr>
          <w:lang w:eastAsia="ko-KR"/>
        </w:rPr>
        <w:t>영도벽산비치타운</w:t>
      </w:r>
      <w:r>
        <w:rPr>
          <w:lang w:eastAsia="ko-KR"/>
        </w:rPr>
        <w:t xml:space="preserve">, </w:t>
      </w:r>
      <w:r>
        <w:rPr>
          <w:lang w:eastAsia="ko-KR"/>
        </w:rPr>
        <w:t>부산시</w:t>
      </w:r>
      <w:r>
        <w:rPr>
          <w:lang w:eastAsia="ko-KR"/>
        </w:rPr>
        <w:t xml:space="preserve"> 2022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그린아파트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선정</w:t>
      </w:r>
      <w:r>
        <w:rPr>
          <w:lang w:eastAsia="ko-KR"/>
        </w:rPr>
        <w:t xml:space="preserve"> </w:t>
      </w:r>
    </w:p>
    <w:p w14:paraId="2A754B2D" w14:textId="77777777" w:rsidR="00EE3713" w:rsidRDefault="00EE3713">
      <w:pPr>
        <w:rPr>
          <w:lang w:eastAsia="ko-KR"/>
        </w:rPr>
      </w:pPr>
    </w:p>
    <w:p w14:paraId="70D1BD2F" w14:textId="77777777" w:rsidR="00EE3713" w:rsidRDefault="00EE3713">
      <w:pPr>
        <w:rPr>
          <w:lang w:eastAsia="ko-KR"/>
        </w:rPr>
      </w:pPr>
    </w:p>
    <w:p w14:paraId="3953AAFC" w14:textId="77777777" w:rsidR="00EE3713" w:rsidRDefault="00EE3713">
      <w:pPr>
        <w:rPr>
          <w:lang w:eastAsia="ko-KR"/>
        </w:rPr>
      </w:pPr>
    </w:p>
    <w:p w14:paraId="59D36993" w14:textId="77777777" w:rsidR="00EE3713" w:rsidRDefault="00EE3713">
      <w:pPr>
        <w:rPr>
          <w:lang w:eastAsia="ko-KR"/>
        </w:rPr>
      </w:pPr>
    </w:p>
    <w:p w14:paraId="1E86190D" w14:textId="77777777" w:rsidR="00EE3713" w:rsidRDefault="00EE3713">
      <w:pPr>
        <w:rPr>
          <w:lang w:eastAsia="ko-KR"/>
        </w:rPr>
      </w:pPr>
    </w:p>
    <w:p w14:paraId="197BC9BD" w14:textId="77777777" w:rsidR="00EE3713" w:rsidRDefault="00EE3713">
      <w:pPr>
        <w:rPr>
          <w:lang w:eastAsia="ko-KR"/>
        </w:rPr>
      </w:pPr>
    </w:p>
    <w:p w14:paraId="3CF70C1C" w14:textId="77777777" w:rsidR="00EE3713" w:rsidRDefault="00EE3713">
      <w:pPr>
        <w:rPr>
          <w:lang w:eastAsia="ko-KR"/>
        </w:rPr>
      </w:pPr>
    </w:p>
    <w:p w14:paraId="6C986DB4" w14:textId="77777777" w:rsidR="00EE3713" w:rsidRDefault="00EE3713">
      <w:pPr>
        <w:rPr>
          <w:lang w:eastAsia="ko-KR"/>
        </w:rPr>
      </w:pPr>
    </w:p>
    <w:p w14:paraId="2EB582EF" w14:textId="77777777" w:rsidR="00EE3713" w:rsidRDefault="00EE3713">
      <w:pPr>
        <w:rPr>
          <w:lang w:eastAsia="ko-KR"/>
        </w:rPr>
      </w:pPr>
    </w:p>
    <w:p w14:paraId="046CDE13" w14:textId="77777777" w:rsidR="00EE3713" w:rsidRDefault="00EE3713">
      <w:pPr>
        <w:rPr>
          <w:lang w:eastAsia="ko-KR"/>
        </w:rPr>
      </w:pPr>
    </w:p>
    <w:p w14:paraId="5F902ACF" w14:textId="77777777" w:rsidR="00EE3713" w:rsidRDefault="00000000">
      <w:pPr>
        <w:rPr>
          <w:lang w:eastAsia="ko-KR"/>
        </w:rPr>
      </w:pPr>
      <w:r>
        <w:rPr>
          <w:lang w:eastAsia="ko-KR"/>
        </w:rPr>
        <w:t>팜스코</w:t>
      </w:r>
      <w:r>
        <w:rPr>
          <w:lang w:eastAsia="ko-KR"/>
        </w:rPr>
        <w:t xml:space="preserve">, </w:t>
      </w:r>
      <w:r>
        <w:rPr>
          <w:lang w:eastAsia="ko-KR"/>
        </w:rPr>
        <w:t>창립</w:t>
      </w:r>
      <w:r>
        <w:rPr>
          <w:lang w:eastAsia="ko-KR"/>
        </w:rPr>
        <w:t xml:space="preserve"> 50</w:t>
      </w:r>
      <w:r>
        <w:rPr>
          <w:lang w:eastAsia="ko-KR"/>
        </w:rPr>
        <w:t>주년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</w:t>
      </w:r>
    </w:p>
    <w:p w14:paraId="38C731F9" w14:textId="77777777" w:rsidR="00EE3713" w:rsidRDefault="00EE3713">
      <w:pPr>
        <w:rPr>
          <w:lang w:eastAsia="ko-KR"/>
        </w:rPr>
      </w:pPr>
    </w:p>
    <w:p w14:paraId="4CD4F114" w14:textId="77777777" w:rsidR="00EE3713" w:rsidRDefault="00EE3713">
      <w:pPr>
        <w:rPr>
          <w:lang w:eastAsia="ko-KR"/>
        </w:rPr>
      </w:pPr>
    </w:p>
    <w:p w14:paraId="20315B04" w14:textId="77777777" w:rsidR="00EE3713" w:rsidRDefault="00EE3713">
      <w:pPr>
        <w:rPr>
          <w:lang w:eastAsia="ko-KR"/>
        </w:rPr>
      </w:pPr>
    </w:p>
    <w:p w14:paraId="207D7E9F" w14:textId="77777777" w:rsidR="00EE3713" w:rsidRDefault="00EE3713">
      <w:pPr>
        <w:rPr>
          <w:lang w:eastAsia="ko-KR"/>
        </w:rPr>
      </w:pPr>
    </w:p>
    <w:p w14:paraId="096F6F42" w14:textId="77777777" w:rsidR="00EE3713" w:rsidRDefault="00EE3713">
      <w:pPr>
        <w:rPr>
          <w:lang w:eastAsia="ko-KR"/>
        </w:rPr>
      </w:pPr>
    </w:p>
    <w:p w14:paraId="130BF41F" w14:textId="77777777" w:rsidR="00EE3713" w:rsidRDefault="00EE3713">
      <w:pPr>
        <w:rPr>
          <w:lang w:eastAsia="ko-KR"/>
        </w:rPr>
      </w:pPr>
    </w:p>
    <w:p w14:paraId="4CA10521" w14:textId="77777777" w:rsidR="00EE3713" w:rsidRDefault="00000000">
      <w:pPr>
        <w:rPr>
          <w:lang w:eastAsia="ko-KR"/>
        </w:rPr>
      </w:pPr>
      <w:r>
        <w:rPr>
          <w:lang w:eastAsia="ko-KR"/>
        </w:rPr>
        <w:t>H</w:t>
      </w:r>
      <w:r>
        <w:rPr>
          <w:lang w:eastAsia="ko-KR"/>
        </w:rPr>
        <w:t>포인트퀴즈</w:t>
      </w:r>
      <w:r>
        <w:rPr>
          <w:lang w:eastAsia="ko-KR"/>
        </w:rPr>
        <w:t xml:space="preserve"> </w:t>
      </w:r>
      <w:r>
        <w:rPr>
          <w:lang w:eastAsia="ko-KR"/>
        </w:rPr>
        <w:t>케어나우퀴즈</w:t>
      </w:r>
      <w:r>
        <w:rPr>
          <w:lang w:eastAsia="ko-KR"/>
        </w:rPr>
        <w:t xml:space="preserve"> </w:t>
      </w:r>
      <w:r>
        <w:rPr>
          <w:lang w:eastAsia="ko-KR"/>
        </w:rPr>
        <w:t>예스</w:t>
      </w:r>
      <w:r>
        <w:rPr>
          <w:lang w:eastAsia="ko-KR"/>
        </w:rPr>
        <w:t>24</w:t>
      </w:r>
      <w:r>
        <w:rPr>
          <w:lang w:eastAsia="ko-KR"/>
        </w:rPr>
        <w:t>퀴즈</w:t>
      </w:r>
      <w:r>
        <w:rPr>
          <w:lang w:eastAsia="ko-KR"/>
        </w:rPr>
        <w:t xml:space="preserve"> </w:t>
      </w:r>
      <w:r>
        <w:rPr>
          <w:lang w:eastAsia="ko-KR"/>
        </w:rPr>
        <w:t>정답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4</w:t>
      </w:r>
      <w:r>
        <w:rPr>
          <w:lang w:eastAsia="ko-KR"/>
        </w:rPr>
        <w:t>일</w:t>
      </w:r>
      <w:r>
        <w:rPr>
          <w:lang w:eastAsia="ko-KR"/>
        </w:rPr>
        <w:t xml:space="preserve"> (</w:t>
      </w:r>
      <w:proofErr w:type="gramStart"/>
      <w:r>
        <w:rPr>
          <w:lang w:eastAsia="ko-KR"/>
        </w:rPr>
        <w:t>현대백화점</w:t>
      </w:r>
      <w:r>
        <w:rPr>
          <w:lang w:eastAsia="ko-KR"/>
        </w:rPr>
        <w:t>,</w:t>
      </w:r>
      <w:r>
        <w:rPr>
          <w:lang w:eastAsia="ko-KR"/>
        </w:rPr>
        <w:t>정관장</w:t>
      </w:r>
      <w:proofErr w:type="gramEnd"/>
      <w:r>
        <w:rPr>
          <w:lang w:eastAsia="ko-KR"/>
        </w:rPr>
        <w:t xml:space="preserve">) </w:t>
      </w:r>
    </w:p>
    <w:p w14:paraId="584EA1D9" w14:textId="77777777" w:rsidR="00EE3713" w:rsidRDefault="00EE3713">
      <w:pPr>
        <w:rPr>
          <w:lang w:eastAsia="ko-KR"/>
        </w:rPr>
      </w:pPr>
    </w:p>
    <w:p w14:paraId="5BA3DA05" w14:textId="77777777" w:rsidR="00EE3713" w:rsidRDefault="00EE3713">
      <w:pPr>
        <w:rPr>
          <w:lang w:eastAsia="ko-KR"/>
        </w:rPr>
      </w:pPr>
    </w:p>
    <w:p w14:paraId="37EFEA01" w14:textId="77777777" w:rsidR="00EE3713" w:rsidRDefault="00EE3713">
      <w:pPr>
        <w:rPr>
          <w:lang w:eastAsia="ko-KR"/>
        </w:rPr>
      </w:pPr>
    </w:p>
    <w:p w14:paraId="09F0E954" w14:textId="77777777" w:rsidR="00EE3713" w:rsidRDefault="00EE3713">
      <w:pPr>
        <w:rPr>
          <w:lang w:eastAsia="ko-KR"/>
        </w:rPr>
      </w:pPr>
    </w:p>
    <w:p w14:paraId="7A34017F" w14:textId="77777777" w:rsidR="00EE3713" w:rsidRDefault="00EE3713">
      <w:pPr>
        <w:rPr>
          <w:lang w:eastAsia="ko-KR"/>
        </w:rPr>
      </w:pPr>
    </w:p>
    <w:p w14:paraId="382A5801" w14:textId="77777777" w:rsidR="00EE3713" w:rsidRDefault="00EE3713">
      <w:pPr>
        <w:rPr>
          <w:lang w:eastAsia="ko-KR"/>
        </w:rPr>
      </w:pPr>
    </w:p>
    <w:p w14:paraId="4B7EE35F" w14:textId="77777777" w:rsidR="00EE3713" w:rsidRDefault="00EE3713">
      <w:pPr>
        <w:rPr>
          <w:lang w:eastAsia="ko-KR"/>
        </w:rPr>
      </w:pPr>
    </w:p>
    <w:p w14:paraId="5DE59883" w14:textId="77777777" w:rsidR="00EE3713" w:rsidRDefault="00EE3713">
      <w:pPr>
        <w:rPr>
          <w:lang w:eastAsia="ko-KR"/>
        </w:rPr>
      </w:pPr>
    </w:p>
    <w:p w14:paraId="4C18D419" w14:textId="77777777" w:rsidR="00EE3713" w:rsidRDefault="00EE3713">
      <w:pPr>
        <w:rPr>
          <w:lang w:eastAsia="ko-KR"/>
        </w:rPr>
      </w:pPr>
    </w:p>
    <w:p w14:paraId="6F8D9C3E" w14:textId="77777777" w:rsidR="00EE3713" w:rsidRDefault="00EE3713">
      <w:pPr>
        <w:rPr>
          <w:lang w:eastAsia="ko-KR"/>
        </w:rPr>
      </w:pPr>
    </w:p>
    <w:p w14:paraId="26AFFC92" w14:textId="77777777" w:rsidR="00EE3713" w:rsidRDefault="00EE3713">
      <w:pPr>
        <w:rPr>
          <w:lang w:eastAsia="ko-KR"/>
        </w:rPr>
      </w:pPr>
    </w:p>
    <w:p w14:paraId="4879453B" w14:textId="77777777" w:rsidR="00EE3713" w:rsidRDefault="00EE3713">
      <w:pPr>
        <w:rPr>
          <w:lang w:eastAsia="ko-KR"/>
        </w:rPr>
      </w:pPr>
    </w:p>
    <w:p w14:paraId="6F61BA41" w14:textId="77777777" w:rsidR="00EE3713" w:rsidRDefault="00EE3713">
      <w:pPr>
        <w:rPr>
          <w:lang w:eastAsia="ko-KR"/>
        </w:rPr>
      </w:pPr>
    </w:p>
    <w:p w14:paraId="133336F1" w14:textId="77777777" w:rsidR="00EE3713" w:rsidRDefault="00EE3713">
      <w:pPr>
        <w:rPr>
          <w:lang w:eastAsia="ko-KR"/>
        </w:rPr>
      </w:pPr>
    </w:p>
    <w:p w14:paraId="2ECF819C" w14:textId="77777777" w:rsidR="00EE3713" w:rsidRDefault="00EE3713">
      <w:pPr>
        <w:rPr>
          <w:lang w:eastAsia="ko-KR"/>
        </w:rPr>
      </w:pPr>
    </w:p>
    <w:p w14:paraId="69AC1124" w14:textId="77777777" w:rsidR="00EE3713" w:rsidRDefault="00EE3713">
      <w:pPr>
        <w:rPr>
          <w:lang w:eastAsia="ko-KR"/>
        </w:rPr>
      </w:pPr>
    </w:p>
    <w:p w14:paraId="091A7942" w14:textId="77777777" w:rsidR="00EE3713" w:rsidRDefault="00EE3713">
      <w:pPr>
        <w:rPr>
          <w:lang w:eastAsia="ko-KR"/>
        </w:rPr>
      </w:pPr>
    </w:p>
    <w:p w14:paraId="57AA9106" w14:textId="77777777" w:rsidR="00EE3713" w:rsidRDefault="00EE3713">
      <w:pPr>
        <w:rPr>
          <w:lang w:eastAsia="ko-KR"/>
        </w:rPr>
      </w:pPr>
    </w:p>
    <w:p w14:paraId="458A67EC" w14:textId="77777777" w:rsidR="00EE3713" w:rsidRDefault="00EE3713">
      <w:pPr>
        <w:rPr>
          <w:lang w:eastAsia="ko-KR"/>
        </w:rPr>
      </w:pPr>
    </w:p>
    <w:p w14:paraId="69C1B348" w14:textId="77777777" w:rsidR="00EE3713" w:rsidRDefault="00000000">
      <w:pPr>
        <w:rPr>
          <w:lang w:eastAsia="ko-KR"/>
        </w:rPr>
      </w:pPr>
      <w:r>
        <w:rPr>
          <w:lang w:eastAsia="ko-KR"/>
        </w:rPr>
        <w:t>코아시아옵틱스</w:t>
      </w:r>
      <w:r>
        <w:rPr>
          <w:lang w:eastAsia="ko-KR"/>
        </w:rPr>
        <w:t xml:space="preserve">, </w:t>
      </w:r>
      <w:r>
        <w:rPr>
          <w:lang w:eastAsia="ko-KR"/>
        </w:rPr>
        <w:t>홈페이지</w:t>
      </w:r>
      <w:r>
        <w:rPr>
          <w:lang w:eastAsia="ko-KR"/>
        </w:rPr>
        <w:t xml:space="preserve"> </w:t>
      </w:r>
      <w:r>
        <w:rPr>
          <w:lang w:eastAsia="ko-KR"/>
        </w:rPr>
        <w:t>개편</w:t>
      </w:r>
      <w:r>
        <w:rPr>
          <w:lang w:eastAsia="ko-KR"/>
        </w:rPr>
        <w:t>…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성장동력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</w:p>
    <w:p w14:paraId="4707B63C" w14:textId="77777777" w:rsidR="00EE3713" w:rsidRDefault="00EE3713">
      <w:pPr>
        <w:rPr>
          <w:lang w:eastAsia="ko-KR"/>
        </w:rPr>
      </w:pPr>
    </w:p>
    <w:p w14:paraId="0DE6F6EA" w14:textId="77777777" w:rsidR="00EE3713" w:rsidRDefault="00EE3713">
      <w:pPr>
        <w:rPr>
          <w:lang w:eastAsia="ko-KR"/>
        </w:rPr>
      </w:pPr>
    </w:p>
    <w:p w14:paraId="709B1DAF" w14:textId="77777777" w:rsidR="00EE3713" w:rsidRDefault="00EE3713">
      <w:pPr>
        <w:rPr>
          <w:lang w:eastAsia="ko-KR"/>
        </w:rPr>
      </w:pPr>
    </w:p>
    <w:p w14:paraId="09CEC900" w14:textId="77777777" w:rsidR="00EE3713" w:rsidRDefault="00EE3713">
      <w:pPr>
        <w:rPr>
          <w:lang w:eastAsia="ko-KR"/>
        </w:rPr>
      </w:pPr>
    </w:p>
    <w:p w14:paraId="5D01B361" w14:textId="77777777" w:rsidR="00EE3713" w:rsidRDefault="00EE3713">
      <w:pPr>
        <w:rPr>
          <w:lang w:eastAsia="ko-KR"/>
        </w:rPr>
      </w:pPr>
    </w:p>
    <w:p w14:paraId="254B7ACA" w14:textId="77777777" w:rsidR="00EE3713" w:rsidRDefault="00EE3713">
      <w:pPr>
        <w:rPr>
          <w:lang w:eastAsia="ko-KR"/>
        </w:rPr>
      </w:pPr>
    </w:p>
    <w:p w14:paraId="5BB25619" w14:textId="77777777" w:rsidR="00EE3713" w:rsidRDefault="00EE3713">
      <w:pPr>
        <w:rPr>
          <w:lang w:eastAsia="ko-KR"/>
        </w:rPr>
      </w:pPr>
    </w:p>
    <w:p w14:paraId="639DD831" w14:textId="77777777" w:rsidR="00EE3713" w:rsidRDefault="00EE3713">
      <w:pPr>
        <w:rPr>
          <w:lang w:eastAsia="ko-KR"/>
        </w:rPr>
      </w:pPr>
    </w:p>
    <w:p w14:paraId="397BCB35" w14:textId="77777777" w:rsidR="00EE3713" w:rsidRDefault="00EE3713">
      <w:pPr>
        <w:rPr>
          <w:lang w:eastAsia="ko-KR"/>
        </w:rPr>
      </w:pPr>
    </w:p>
    <w:p w14:paraId="5D2F904F" w14:textId="77777777" w:rsidR="00EE3713" w:rsidRDefault="00EE3713">
      <w:pPr>
        <w:rPr>
          <w:lang w:eastAsia="ko-KR"/>
        </w:rPr>
      </w:pPr>
    </w:p>
    <w:p w14:paraId="04C021A9" w14:textId="77777777" w:rsidR="00EE3713" w:rsidRDefault="00EE3713">
      <w:pPr>
        <w:rPr>
          <w:lang w:eastAsia="ko-KR"/>
        </w:rPr>
      </w:pPr>
    </w:p>
    <w:p w14:paraId="59D806A4" w14:textId="77777777" w:rsidR="00EE3713" w:rsidRDefault="00EE3713">
      <w:pPr>
        <w:rPr>
          <w:lang w:eastAsia="ko-KR"/>
        </w:rPr>
      </w:pPr>
    </w:p>
    <w:p w14:paraId="4F83AEE6" w14:textId="77777777" w:rsidR="00EE3713" w:rsidRDefault="00EE3713">
      <w:pPr>
        <w:rPr>
          <w:lang w:eastAsia="ko-KR"/>
        </w:rPr>
      </w:pPr>
    </w:p>
    <w:p w14:paraId="09D987EC" w14:textId="77777777" w:rsidR="00EE3713" w:rsidRDefault="00EE3713">
      <w:pPr>
        <w:rPr>
          <w:lang w:eastAsia="ko-KR"/>
        </w:rPr>
      </w:pPr>
    </w:p>
    <w:p w14:paraId="79401E74" w14:textId="77777777" w:rsidR="00EE3713" w:rsidRDefault="00EE3713">
      <w:pPr>
        <w:rPr>
          <w:lang w:eastAsia="ko-KR"/>
        </w:rPr>
      </w:pPr>
    </w:p>
    <w:p w14:paraId="2BDD5169" w14:textId="77777777" w:rsidR="00EE3713" w:rsidRDefault="00000000">
      <w:pPr>
        <w:rPr>
          <w:lang w:eastAsia="ko-KR"/>
        </w:rPr>
      </w:pPr>
      <w:r>
        <w:rPr>
          <w:lang w:eastAsia="ko-KR"/>
        </w:rPr>
        <w:t>무학</w:t>
      </w:r>
      <w:r>
        <w:rPr>
          <w:lang w:eastAsia="ko-KR"/>
        </w:rPr>
        <w:t xml:space="preserve"> </w:t>
      </w:r>
      <w:r>
        <w:rPr>
          <w:lang w:eastAsia="ko-KR"/>
        </w:rPr>
        <w:t>좋은데이</w:t>
      </w:r>
      <w:r>
        <w:rPr>
          <w:lang w:eastAsia="ko-KR"/>
        </w:rPr>
        <w:t xml:space="preserve"> </w:t>
      </w:r>
      <w:r>
        <w:rPr>
          <w:lang w:eastAsia="ko-KR"/>
        </w:rPr>
        <w:t>봉사단</w:t>
      </w:r>
      <w:r>
        <w:rPr>
          <w:lang w:eastAsia="ko-KR"/>
        </w:rPr>
        <w:t xml:space="preserve">, </w:t>
      </w:r>
      <w:r>
        <w:rPr>
          <w:lang w:eastAsia="ko-KR"/>
        </w:rPr>
        <w:t>거제</w:t>
      </w:r>
      <w:r>
        <w:rPr>
          <w:lang w:eastAsia="ko-KR"/>
        </w:rPr>
        <w:t xml:space="preserve"> </w:t>
      </w:r>
      <w:r>
        <w:rPr>
          <w:lang w:eastAsia="ko-KR"/>
        </w:rPr>
        <w:t>학동</w:t>
      </w:r>
      <w:r>
        <w:rPr>
          <w:lang w:eastAsia="ko-KR"/>
        </w:rPr>
        <w:t xml:space="preserve"> </w:t>
      </w:r>
      <w:r>
        <w:rPr>
          <w:lang w:eastAsia="ko-KR"/>
        </w:rPr>
        <w:t>반려해변</w:t>
      </w:r>
      <w:r>
        <w:rPr>
          <w:lang w:eastAsia="ko-KR"/>
        </w:rPr>
        <w:t xml:space="preserve"> </w:t>
      </w:r>
      <w:r>
        <w:rPr>
          <w:lang w:eastAsia="ko-KR"/>
        </w:rPr>
        <w:t>환경정화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</w:p>
    <w:p w14:paraId="6488F9FE" w14:textId="77777777" w:rsidR="00EE3713" w:rsidRDefault="00EE3713">
      <w:pPr>
        <w:rPr>
          <w:lang w:eastAsia="ko-KR"/>
        </w:rPr>
      </w:pPr>
    </w:p>
    <w:p w14:paraId="75EB5EBC" w14:textId="77777777" w:rsidR="00EE3713" w:rsidRDefault="00000000">
      <w:pPr>
        <w:rPr>
          <w:lang w:eastAsia="ko-KR"/>
        </w:rPr>
      </w:pPr>
      <w:r>
        <w:rPr>
          <w:lang w:eastAsia="ko-KR"/>
        </w:rPr>
        <w:t>'</w:t>
      </w:r>
      <w:r>
        <w:rPr>
          <w:lang w:eastAsia="ko-KR"/>
        </w:rPr>
        <w:t>푸틴</w:t>
      </w:r>
      <w:r>
        <w:rPr>
          <w:lang w:eastAsia="ko-KR"/>
        </w:rPr>
        <w:t xml:space="preserve"> </w:t>
      </w:r>
      <w:r>
        <w:rPr>
          <w:lang w:eastAsia="ko-KR"/>
        </w:rPr>
        <w:t>측근</w:t>
      </w:r>
      <w:r>
        <w:rPr>
          <w:lang w:eastAsia="ko-KR"/>
        </w:rPr>
        <w:t xml:space="preserve">' </w:t>
      </w:r>
      <w:r>
        <w:rPr>
          <w:lang w:eastAsia="ko-KR"/>
        </w:rPr>
        <w:t>러</w:t>
      </w:r>
      <w:r>
        <w:rPr>
          <w:lang w:eastAsia="ko-KR"/>
        </w:rPr>
        <w:t xml:space="preserve"> </w:t>
      </w:r>
      <w:r>
        <w:rPr>
          <w:lang w:eastAsia="ko-KR"/>
        </w:rPr>
        <w:t>신흥</w:t>
      </w:r>
      <w:r>
        <w:rPr>
          <w:lang w:eastAsia="ko-KR"/>
        </w:rPr>
        <w:t xml:space="preserve"> </w:t>
      </w:r>
      <w:r>
        <w:rPr>
          <w:lang w:eastAsia="ko-KR"/>
        </w:rPr>
        <w:t>재벌</w:t>
      </w:r>
      <w:r>
        <w:rPr>
          <w:lang w:eastAsia="ko-KR"/>
        </w:rPr>
        <w:t xml:space="preserve"> "</w:t>
      </w:r>
      <w:r>
        <w:rPr>
          <w:lang w:eastAsia="ko-KR"/>
        </w:rPr>
        <w:t>러</w:t>
      </w:r>
      <w:r>
        <w:rPr>
          <w:lang w:eastAsia="ko-KR"/>
        </w:rPr>
        <w:t xml:space="preserve">, </w:t>
      </w:r>
      <w:r>
        <w:rPr>
          <w:lang w:eastAsia="ko-KR"/>
        </w:rPr>
        <w:t>내년</w:t>
      </w:r>
      <w:r>
        <w:rPr>
          <w:lang w:eastAsia="ko-KR"/>
        </w:rPr>
        <w:t xml:space="preserve"> </w:t>
      </w:r>
      <w:r>
        <w:rPr>
          <w:lang w:eastAsia="ko-KR"/>
        </w:rPr>
        <w:t>자금</w:t>
      </w:r>
      <w:r>
        <w:rPr>
          <w:lang w:eastAsia="ko-KR"/>
        </w:rPr>
        <w:t xml:space="preserve"> </w:t>
      </w:r>
      <w:r>
        <w:rPr>
          <w:lang w:eastAsia="ko-KR"/>
        </w:rPr>
        <w:t>고갈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" </w:t>
      </w:r>
    </w:p>
    <w:p w14:paraId="619E4DDA" w14:textId="77777777" w:rsidR="00EE3713" w:rsidRDefault="00EE3713">
      <w:pPr>
        <w:rPr>
          <w:lang w:eastAsia="ko-KR"/>
        </w:rPr>
      </w:pPr>
    </w:p>
    <w:p w14:paraId="111D9245" w14:textId="77777777" w:rsidR="00EE3713" w:rsidRDefault="00EE3713">
      <w:pPr>
        <w:rPr>
          <w:lang w:eastAsia="ko-KR"/>
        </w:rPr>
      </w:pPr>
    </w:p>
    <w:p w14:paraId="36810E06" w14:textId="77777777" w:rsidR="00EE3713" w:rsidRDefault="00EE3713">
      <w:pPr>
        <w:rPr>
          <w:lang w:eastAsia="ko-KR"/>
        </w:rPr>
      </w:pPr>
    </w:p>
    <w:p w14:paraId="1003D56C" w14:textId="77777777" w:rsidR="00EE3713" w:rsidRDefault="00EE3713">
      <w:pPr>
        <w:rPr>
          <w:lang w:eastAsia="ko-KR"/>
        </w:rPr>
      </w:pPr>
    </w:p>
    <w:p w14:paraId="7E1F5085" w14:textId="77777777" w:rsidR="00EE3713" w:rsidRDefault="00EE3713">
      <w:pPr>
        <w:rPr>
          <w:lang w:eastAsia="ko-KR"/>
        </w:rPr>
      </w:pPr>
    </w:p>
    <w:p w14:paraId="1260F8AD" w14:textId="77777777" w:rsidR="00EE3713" w:rsidRDefault="00000000">
      <w:pPr>
        <w:rPr>
          <w:lang w:eastAsia="ko-KR"/>
        </w:rPr>
      </w:pPr>
      <w:r>
        <w:rPr>
          <w:lang w:eastAsia="ko-KR"/>
        </w:rPr>
        <w:t>SCI</w:t>
      </w:r>
      <w:r>
        <w:rPr>
          <w:lang w:eastAsia="ko-KR"/>
        </w:rPr>
        <w:t>평가정보</w:t>
      </w:r>
      <w:r>
        <w:rPr>
          <w:lang w:eastAsia="ko-KR"/>
        </w:rPr>
        <w:t xml:space="preserve">, </w:t>
      </w:r>
      <w:r>
        <w:rPr>
          <w:lang w:eastAsia="ko-KR"/>
        </w:rPr>
        <w:t>주당</w:t>
      </w:r>
      <w:r>
        <w:rPr>
          <w:lang w:eastAsia="ko-KR"/>
        </w:rPr>
        <w:t xml:space="preserve"> 50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</w:p>
    <w:p w14:paraId="2D30D027" w14:textId="77777777" w:rsidR="00EE3713" w:rsidRDefault="00EE3713">
      <w:pPr>
        <w:rPr>
          <w:lang w:eastAsia="ko-KR"/>
        </w:rPr>
      </w:pPr>
    </w:p>
    <w:p w14:paraId="44AE30B3" w14:textId="77777777" w:rsidR="00EE3713" w:rsidRDefault="00EE3713">
      <w:pPr>
        <w:rPr>
          <w:lang w:eastAsia="ko-KR"/>
        </w:rPr>
      </w:pPr>
    </w:p>
    <w:p w14:paraId="698F1645" w14:textId="77777777" w:rsidR="00EE3713" w:rsidRDefault="00EE3713">
      <w:pPr>
        <w:rPr>
          <w:lang w:eastAsia="ko-KR"/>
        </w:rPr>
      </w:pPr>
    </w:p>
    <w:p w14:paraId="31564DB4" w14:textId="77777777" w:rsidR="00EE3713" w:rsidRDefault="00EE3713">
      <w:pPr>
        <w:rPr>
          <w:lang w:eastAsia="ko-KR"/>
        </w:rPr>
      </w:pPr>
    </w:p>
    <w:p w14:paraId="56EFB6CD" w14:textId="77777777" w:rsidR="00EE3713" w:rsidRDefault="00000000">
      <w:pPr>
        <w:rPr>
          <w:lang w:eastAsia="ko-KR"/>
        </w:rPr>
      </w:pPr>
      <w:r>
        <w:rPr>
          <w:lang w:eastAsia="ko-KR"/>
        </w:rPr>
        <w:t>겨울과</w:t>
      </w:r>
      <w:r>
        <w:rPr>
          <w:lang w:eastAsia="ko-KR"/>
        </w:rPr>
        <w:t xml:space="preserve"> </w:t>
      </w:r>
      <w:r>
        <w:rPr>
          <w:lang w:eastAsia="ko-KR"/>
        </w:rPr>
        <w:t>봄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, </w:t>
      </w:r>
      <w:r>
        <w:rPr>
          <w:lang w:eastAsia="ko-KR"/>
        </w:rPr>
        <w:t>간절기</w:t>
      </w:r>
      <w:r>
        <w:rPr>
          <w:lang w:eastAsia="ko-KR"/>
        </w:rPr>
        <w:t xml:space="preserve"> </w:t>
      </w:r>
      <w:r>
        <w:rPr>
          <w:lang w:eastAsia="ko-KR"/>
        </w:rPr>
        <w:t>케이프</w:t>
      </w:r>
      <w:r>
        <w:rPr>
          <w:lang w:eastAsia="ko-KR"/>
        </w:rPr>
        <w:t xml:space="preserve"> </w:t>
      </w:r>
    </w:p>
    <w:p w14:paraId="4544AA18" w14:textId="77777777" w:rsidR="00EE3713" w:rsidRDefault="00EE3713">
      <w:pPr>
        <w:rPr>
          <w:lang w:eastAsia="ko-KR"/>
        </w:rPr>
      </w:pPr>
    </w:p>
    <w:p w14:paraId="763E2977" w14:textId="77777777" w:rsidR="00EE3713" w:rsidRDefault="00EE3713">
      <w:pPr>
        <w:rPr>
          <w:lang w:eastAsia="ko-KR"/>
        </w:rPr>
      </w:pPr>
    </w:p>
    <w:p w14:paraId="49C9B6C3" w14:textId="77777777" w:rsidR="00EE3713" w:rsidRDefault="00EE3713">
      <w:pPr>
        <w:rPr>
          <w:lang w:eastAsia="ko-KR"/>
        </w:rPr>
      </w:pPr>
    </w:p>
    <w:p w14:paraId="5A752C7B" w14:textId="77777777" w:rsidR="00EE3713" w:rsidRDefault="00EE3713">
      <w:pPr>
        <w:rPr>
          <w:lang w:eastAsia="ko-KR"/>
        </w:rPr>
      </w:pPr>
    </w:p>
    <w:p w14:paraId="5C385C20" w14:textId="77777777" w:rsidR="00EE3713" w:rsidRDefault="00EE3713">
      <w:pPr>
        <w:rPr>
          <w:lang w:eastAsia="ko-KR"/>
        </w:rPr>
      </w:pPr>
    </w:p>
    <w:p w14:paraId="7933119C" w14:textId="77777777" w:rsidR="00EE3713" w:rsidRDefault="00EE3713">
      <w:pPr>
        <w:rPr>
          <w:lang w:eastAsia="ko-KR"/>
        </w:rPr>
      </w:pPr>
    </w:p>
    <w:p w14:paraId="373793A5" w14:textId="77777777" w:rsidR="00EE3713" w:rsidRDefault="00EE3713">
      <w:pPr>
        <w:rPr>
          <w:lang w:eastAsia="ko-KR"/>
        </w:rPr>
      </w:pPr>
    </w:p>
    <w:p w14:paraId="6A27F216" w14:textId="77777777" w:rsidR="00EE3713" w:rsidRDefault="00EE3713">
      <w:pPr>
        <w:rPr>
          <w:lang w:eastAsia="ko-KR"/>
        </w:rPr>
      </w:pPr>
    </w:p>
    <w:p w14:paraId="197F2B55" w14:textId="77777777" w:rsidR="00EE3713" w:rsidRDefault="00000000">
      <w:pPr>
        <w:rPr>
          <w:lang w:eastAsia="ko-KR"/>
        </w:rPr>
      </w:pPr>
      <w:r>
        <w:rPr>
          <w:lang w:eastAsia="ko-KR"/>
        </w:rPr>
        <w:lastRenderedPageBreak/>
        <w:t>빗썸</w:t>
      </w:r>
      <w:r>
        <w:rPr>
          <w:lang w:eastAsia="ko-KR"/>
        </w:rPr>
        <w:t xml:space="preserve"> </w:t>
      </w:r>
      <w:r>
        <w:rPr>
          <w:lang w:eastAsia="ko-KR"/>
        </w:rPr>
        <w:t>관계사</w:t>
      </w:r>
      <w:r>
        <w:rPr>
          <w:lang w:eastAsia="ko-KR"/>
        </w:rPr>
        <w:t xml:space="preserve"> </w:t>
      </w:r>
      <w:r>
        <w:rPr>
          <w:lang w:eastAsia="ko-KR"/>
        </w:rPr>
        <w:t>버킷스튜디오</w:t>
      </w:r>
      <w:r>
        <w:rPr>
          <w:lang w:eastAsia="ko-KR"/>
        </w:rPr>
        <w:t>, 322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 </w:t>
      </w:r>
      <w:r>
        <w:rPr>
          <w:lang w:eastAsia="ko-KR"/>
        </w:rPr>
        <w:t>횡령배임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>…</w:t>
      </w:r>
      <w:r>
        <w:rPr>
          <w:lang w:eastAsia="ko-KR"/>
        </w:rPr>
        <w:t>거래정지</w:t>
      </w:r>
      <w:r>
        <w:rPr>
          <w:lang w:eastAsia="ko-KR"/>
        </w:rPr>
        <w:t xml:space="preserve"> </w:t>
      </w:r>
    </w:p>
    <w:p w14:paraId="3EAE2097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특징주</w:t>
      </w:r>
      <w:r>
        <w:rPr>
          <w:lang w:eastAsia="ko-KR"/>
        </w:rPr>
        <w:t xml:space="preserve">] </w:t>
      </w:r>
      <w:r>
        <w:rPr>
          <w:lang w:eastAsia="ko-KR"/>
        </w:rPr>
        <w:t>이지케어텍</w:t>
      </w:r>
      <w:r>
        <w:rPr>
          <w:lang w:eastAsia="ko-KR"/>
        </w:rPr>
        <w:t xml:space="preserve"> </w:t>
      </w:r>
      <w:r>
        <w:rPr>
          <w:lang w:eastAsia="ko-KR"/>
        </w:rPr>
        <w:t>급등</w:t>
      </w:r>
      <w:r>
        <w:rPr>
          <w:lang w:eastAsia="ko-KR"/>
        </w:rPr>
        <w:t>···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사유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</w:p>
    <w:p w14:paraId="392509FC" w14:textId="77777777" w:rsidR="00EE3713" w:rsidRDefault="00EE3713">
      <w:pPr>
        <w:rPr>
          <w:lang w:eastAsia="ko-KR"/>
        </w:rPr>
      </w:pPr>
    </w:p>
    <w:p w14:paraId="5CFCED2D" w14:textId="77777777" w:rsidR="00EE3713" w:rsidRDefault="00EE3713">
      <w:pPr>
        <w:rPr>
          <w:lang w:eastAsia="ko-KR"/>
        </w:rPr>
      </w:pPr>
    </w:p>
    <w:p w14:paraId="6E23AF03" w14:textId="77777777" w:rsidR="00EE3713" w:rsidRDefault="00EE3713">
      <w:pPr>
        <w:rPr>
          <w:lang w:eastAsia="ko-KR"/>
        </w:rPr>
      </w:pPr>
    </w:p>
    <w:p w14:paraId="69FDF3DC" w14:textId="77777777" w:rsidR="00EE3713" w:rsidRDefault="00EE3713">
      <w:pPr>
        <w:rPr>
          <w:lang w:eastAsia="ko-KR"/>
        </w:rPr>
      </w:pPr>
    </w:p>
    <w:p w14:paraId="4E811CCE" w14:textId="77777777" w:rsidR="00EE3713" w:rsidRDefault="00EE3713">
      <w:pPr>
        <w:rPr>
          <w:lang w:eastAsia="ko-KR"/>
        </w:rPr>
      </w:pPr>
    </w:p>
    <w:p w14:paraId="4A3AFB87" w14:textId="77777777" w:rsidR="00EE3713" w:rsidRDefault="00EE3713">
      <w:pPr>
        <w:rPr>
          <w:lang w:eastAsia="ko-KR"/>
        </w:rPr>
      </w:pPr>
    </w:p>
    <w:p w14:paraId="53D04B13" w14:textId="77777777" w:rsidR="00EE3713" w:rsidRDefault="00EE3713">
      <w:pPr>
        <w:rPr>
          <w:lang w:eastAsia="ko-KR"/>
        </w:rPr>
      </w:pPr>
    </w:p>
    <w:p w14:paraId="78DCFA5B" w14:textId="77777777" w:rsidR="00EE3713" w:rsidRDefault="00EE3713">
      <w:pPr>
        <w:rPr>
          <w:lang w:eastAsia="ko-KR"/>
        </w:rPr>
      </w:pPr>
    </w:p>
    <w:p w14:paraId="507D68D2" w14:textId="77777777" w:rsidR="00EE3713" w:rsidRDefault="00EE3713">
      <w:pPr>
        <w:rPr>
          <w:lang w:eastAsia="ko-KR"/>
        </w:rPr>
      </w:pPr>
    </w:p>
    <w:p w14:paraId="762B328D" w14:textId="77777777" w:rsidR="00EE3713" w:rsidRDefault="00000000">
      <w:pPr>
        <w:rPr>
          <w:lang w:eastAsia="ko-KR"/>
        </w:rPr>
      </w:pPr>
      <w:r>
        <w:rPr>
          <w:lang w:eastAsia="ko-KR"/>
        </w:rPr>
        <w:t>폴라리스우노</w:t>
      </w:r>
      <w:r>
        <w:rPr>
          <w:lang w:eastAsia="ko-KR"/>
        </w:rPr>
        <w:t>·</w:t>
      </w:r>
      <w:r>
        <w:rPr>
          <w:lang w:eastAsia="ko-KR"/>
        </w:rPr>
        <w:t>종근당바이오</w:t>
      </w:r>
      <w:r>
        <w:rPr>
          <w:lang w:eastAsia="ko-KR"/>
        </w:rPr>
        <w:t xml:space="preserve"> </w:t>
      </w:r>
      <w:r>
        <w:rPr>
          <w:lang w:eastAsia="ko-KR"/>
        </w:rPr>
        <w:t>거래량</w:t>
      </w:r>
      <w:r>
        <w:rPr>
          <w:lang w:eastAsia="ko-KR"/>
        </w:rPr>
        <w:t xml:space="preserve"> </w:t>
      </w:r>
      <w:r>
        <w:rPr>
          <w:lang w:eastAsia="ko-KR"/>
        </w:rPr>
        <w:t>급증</w:t>
      </w:r>
      <w:r>
        <w:rPr>
          <w:lang w:eastAsia="ko-KR"/>
        </w:rPr>
        <w:t>…</w:t>
      </w:r>
      <w:r>
        <w:rPr>
          <w:lang w:eastAsia="ko-KR"/>
        </w:rPr>
        <w:t>기술력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'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저평가</w:t>
      </w:r>
      <w:r>
        <w:rPr>
          <w:lang w:eastAsia="ko-KR"/>
        </w:rPr>
        <w:t xml:space="preserve">', </w:t>
      </w:r>
      <w:r>
        <w:rPr>
          <w:lang w:eastAsia="ko-KR"/>
        </w:rPr>
        <w:t>왜</w:t>
      </w:r>
      <w:r>
        <w:rPr>
          <w:lang w:eastAsia="ko-KR"/>
        </w:rPr>
        <w:t xml:space="preserve">? </w:t>
      </w:r>
    </w:p>
    <w:p w14:paraId="723F4B7F" w14:textId="77777777" w:rsidR="00EE3713" w:rsidRDefault="00EE3713">
      <w:pPr>
        <w:rPr>
          <w:lang w:eastAsia="ko-KR"/>
        </w:rPr>
      </w:pPr>
    </w:p>
    <w:p w14:paraId="01404625" w14:textId="77777777" w:rsidR="00EE3713" w:rsidRDefault="00EE3713">
      <w:pPr>
        <w:rPr>
          <w:lang w:eastAsia="ko-KR"/>
        </w:rPr>
      </w:pPr>
    </w:p>
    <w:p w14:paraId="19CFA86D" w14:textId="77777777" w:rsidR="00EE3713" w:rsidRDefault="00EE3713">
      <w:pPr>
        <w:rPr>
          <w:lang w:eastAsia="ko-KR"/>
        </w:rPr>
      </w:pPr>
    </w:p>
    <w:p w14:paraId="4E7D0CCE" w14:textId="77777777" w:rsidR="00EE3713" w:rsidRDefault="00EE3713">
      <w:pPr>
        <w:rPr>
          <w:lang w:eastAsia="ko-KR"/>
        </w:rPr>
      </w:pPr>
    </w:p>
    <w:p w14:paraId="2E610A73" w14:textId="77777777" w:rsidR="00EE3713" w:rsidRDefault="00EE3713">
      <w:pPr>
        <w:rPr>
          <w:lang w:eastAsia="ko-KR"/>
        </w:rPr>
      </w:pPr>
    </w:p>
    <w:p w14:paraId="5BDAA435" w14:textId="77777777" w:rsidR="00EE3713" w:rsidRDefault="00000000">
      <w:pPr>
        <w:rPr>
          <w:lang w:eastAsia="ko-KR"/>
        </w:rPr>
      </w:pPr>
      <w:r>
        <w:rPr>
          <w:lang w:eastAsia="ko-KR"/>
        </w:rPr>
        <w:t>"</w:t>
      </w:r>
      <w:r>
        <w:rPr>
          <w:lang w:eastAsia="ko-KR"/>
        </w:rPr>
        <w:t>놓치면</w:t>
      </w:r>
      <w:r>
        <w:rPr>
          <w:lang w:eastAsia="ko-KR"/>
        </w:rPr>
        <w:t xml:space="preserve"> </w:t>
      </w:r>
      <w:r>
        <w:rPr>
          <w:lang w:eastAsia="ko-KR"/>
        </w:rPr>
        <w:t>후회하는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유망주는</w:t>
      </w:r>
      <w:r>
        <w:rPr>
          <w:lang w:eastAsia="ko-KR"/>
        </w:rPr>
        <w:t>?"…</w:t>
      </w:r>
      <w:r>
        <w:rPr>
          <w:lang w:eastAsia="ko-KR"/>
        </w:rPr>
        <w:t>한국경제</w:t>
      </w:r>
      <w:r>
        <w:rPr>
          <w:lang w:eastAsia="ko-KR"/>
        </w:rPr>
        <w:t xml:space="preserve">TV </w:t>
      </w:r>
      <w:r>
        <w:rPr>
          <w:lang w:eastAsia="ko-KR"/>
        </w:rPr>
        <w:t>와우넷</w:t>
      </w:r>
      <w:r>
        <w:rPr>
          <w:lang w:eastAsia="ko-KR"/>
        </w:rPr>
        <w:t xml:space="preserve"> </w:t>
      </w:r>
      <w:r>
        <w:rPr>
          <w:lang w:eastAsia="ko-KR"/>
        </w:rPr>
        <w:t>주말</w:t>
      </w:r>
      <w:r>
        <w:rPr>
          <w:lang w:eastAsia="ko-KR"/>
        </w:rPr>
        <w:t xml:space="preserve"> </w:t>
      </w:r>
      <w:r>
        <w:rPr>
          <w:lang w:eastAsia="ko-KR"/>
        </w:rPr>
        <w:t>공개방송</w:t>
      </w:r>
      <w:r>
        <w:rPr>
          <w:lang w:eastAsia="ko-KR"/>
        </w:rPr>
        <w:t xml:space="preserve"> </w:t>
      </w:r>
    </w:p>
    <w:p w14:paraId="6DDA7B90" w14:textId="77777777" w:rsidR="00EE3713" w:rsidRDefault="00EE3713">
      <w:pPr>
        <w:rPr>
          <w:lang w:eastAsia="ko-KR"/>
        </w:rPr>
      </w:pPr>
    </w:p>
    <w:p w14:paraId="71C33C3E" w14:textId="77777777" w:rsidR="00EE3713" w:rsidRDefault="00EE3713">
      <w:pPr>
        <w:rPr>
          <w:lang w:eastAsia="ko-KR"/>
        </w:rPr>
      </w:pPr>
    </w:p>
    <w:p w14:paraId="69EB1D51" w14:textId="77777777" w:rsidR="00EE3713" w:rsidRDefault="00EE3713">
      <w:pPr>
        <w:rPr>
          <w:lang w:eastAsia="ko-KR"/>
        </w:rPr>
      </w:pPr>
    </w:p>
    <w:p w14:paraId="7BD0A3EF" w14:textId="77777777" w:rsidR="00EE3713" w:rsidRDefault="00EE3713">
      <w:pPr>
        <w:rPr>
          <w:lang w:eastAsia="ko-KR"/>
        </w:rPr>
      </w:pPr>
    </w:p>
    <w:p w14:paraId="0E2DFD2A" w14:textId="77777777" w:rsidR="00EE3713" w:rsidRDefault="00EE3713">
      <w:pPr>
        <w:rPr>
          <w:lang w:eastAsia="ko-KR"/>
        </w:rPr>
      </w:pPr>
    </w:p>
    <w:p w14:paraId="1555F91F" w14:textId="77777777" w:rsidR="00EE3713" w:rsidRDefault="00EE3713">
      <w:pPr>
        <w:rPr>
          <w:lang w:eastAsia="ko-KR"/>
        </w:rPr>
      </w:pPr>
    </w:p>
    <w:p w14:paraId="1E42CAF8" w14:textId="77777777" w:rsidR="00EE3713" w:rsidRDefault="00000000">
      <w:pPr>
        <w:rPr>
          <w:lang w:eastAsia="ko-KR"/>
        </w:rPr>
      </w:pPr>
      <w:r>
        <w:rPr>
          <w:lang w:eastAsia="ko-KR"/>
        </w:rPr>
        <w:t>한국공항공사</w:t>
      </w:r>
      <w:r>
        <w:rPr>
          <w:lang w:eastAsia="ko-KR"/>
        </w:rPr>
        <w:t xml:space="preserve">, </w:t>
      </w:r>
      <w:r>
        <w:rPr>
          <w:lang w:eastAsia="ko-KR"/>
        </w:rPr>
        <w:t>국내</w:t>
      </w:r>
      <w:r>
        <w:rPr>
          <w:lang w:eastAsia="ko-KR"/>
        </w:rPr>
        <w:t xml:space="preserve"> LCC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중국노선</w:t>
      </w:r>
      <w:r>
        <w:rPr>
          <w:lang w:eastAsia="ko-KR"/>
        </w:rPr>
        <w:t xml:space="preserve"> </w:t>
      </w:r>
      <w:r>
        <w:rPr>
          <w:lang w:eastAsia="ko-KR"/>
        </w:rPr>
        <w:t>조기</w:t>
      </w:r>
      <w:r>
        <w:rPr>
          <w:lang w:eastAsia="ko-KR"/>
        </w:rPr>
        <w:t xml:space="preserve"> </w:t>
      </w:r>
      <w:r>
        <w:rPr>
          <w:lang w:eastAsia="ko-KR"/>
        </w:rPr>
        <w:t>정상화</w:t>
      </w:r>
      <w:r>
        <w:rPr>
          <w:lang w:eastAsia="ko-KR"/>
        </w:rPr>
        <w:t xml:space="preserve"> </w:t>
      </w:r>
      <w:r>
        <w:rPr>
          <w:lang w:eastAsia="ko-KR"/>
        </w:rPr>
        <w:t>논의</w:t>
      </w:r>
      <w:r>
        <w:rPr>
          <w:lang w:eastAsia="ko-KR"/>
        </w:rPr>
        <w:t xml:space="preserve"> </w:t>
      </w:r>
    </w:p>
    <w:p w14:paraId="0371421F" w14:textId="77777777" w:rsidR="00EE3713" w:rsidRDefault="00000000">
      <w:pPr>
        <w:rPr>
          <w:lang w:eastAsia="ko-KR"/>
        </w:rPr>
      </w:pPr>
      <w:r>
        <w:rPr>
          <w:lang w:eastAsia="ko-KR"/>
        </w:rPr>
        <w:lastRenderedPageBreak/>
        <w:t>오션브릿지</w:t>
      </w:r>
      <w:r>
        <w:rPr>
          <w:lang w:eastAsia="ko-KR"/>
        </w:rPr>
        <w:t>, 263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공급계약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</w:p>
    <w:p w14:paraId="2B025151" w14:textId="77777777" w:rsidR="00EE3713" w:rsidRDefault="00EE3713">
      <w:pPr>
        <w:rPr>
          <w:lang w:eastAsia="ko-KR"/>
        </w:rPr>
      </w:pPr>
    </w:p>
    <w:p w14:paraId="12F650CB" w14:textId="77777777" w:rsidR="00EE3713" w:rsidRDefault="00EE3713">
      <w:pPr>
        <w:rPr>
          <w:lang w:eastAsia="ko-KR"/>
        </w:rPr>
      </w:pPr>
    </w:p>
    <w:p w14:paraId="0E863059" w14:textId="77777777" w:rsidR="00EE3713" w:rsidRDefault="00EE3713">
      <w:pPr>
        <w:rPr>
          <w:lang w:eastAsia="ko-KR"/>
        </w:rPr>
      </w:pPr>
    </w:p>
    <w:p w14:paraId="4CF98D70" w14:textId="77777777" w:rsidR="00EE3713" w:rsidRDefault="00000000">
      <w:pPr>
        <w:rPr>
          <w:lang w:eastAsia="ko-KR"/>
        </w:rPr>
      </w:pPr>
      <w:r>
        <w:rPr>
          <w:lang w:eastAsia="ko-KR"/>
        </w:rPr>
        <w:t>프롬바이오</w:t>
      </w:r>
      <w:r>
        <w:rPr>
          <w:lang w:eastAsia="ko-KR"/>
        </w:rPr>
        <w:t xml:space="preserve">, </w:t>
      </w:r>
      <w:r>
        <w:rPr>
          <w:lang w:eastAsia="ko-KR"/>
        </w:rPr>
        <w:t>약국</w:t>
      </w:r>
      <w:r>
        <w:rPr>
          <w:lang w:eastAsia="ko-KR"/>
        </w:rPr>
        <w:t xml:space="preserve"> </w:t>
      </w:r>
      <w:r>
        <w:rPr>
          <w:lang w:eastAsia="ko-KR"/>
        </w:rPr>
        <w:t>판매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'</w:t>
      </w:r>
      <w:r>
        <w:rPr>
          <w:lang w:eastAsia="ko-KR"/>
        </w:rPr>
        <w:t>위건강엔</w:t>
      </w:r>
      <w:r>
        <w:rPr>
          <w:lang w:eastAsia="ko-KR"/>
        </w:rPr>
        <w:t xml:space="preserve"> </w:t>
      </w:r>
      <w:r>
        <w:rPr>
          <w:lang w:eastAsia="ko-KR"/>
        </w:rPr>
        <w:t>매스틱</w:t>
      </w:r>
      <w:r>
        <w:rPr>
          <w:lang w:eastAsia="ko-KR"/>
        </w:rPr>
        <w:t xml:space="preserve"> </w:t>
      </w:r>
      <w:r>
        <w:rPr>
          <w:lang w:eastAsia="ko-KR"/>
        </w:rPr>
        <w:t>더블액션</w:t>
      </w:r>
      <w:r>
        <w:rPr>
          <w:lang w:eastAsia="ko-KR"/>
        </w:rPr>
        <w:t xml:space="preserve">' </w:t>
      </w:r>
      <w:r>
        <w:rPr>
          <w:lang w:eastAsia="ko-KR"/>
        </w:rPr>
        <w:t>출시</w:t>
      </w:r>
      <w:r>
        <w:rPr>
          <w:lang w:eastAsia="ko-KR"/>
        </w:rPr>
        <w:t xml:space="preserve"> </w:t>
      </w:r>
    </w:p>
    <w:p w14:paraId="1CB3E9FD" w14:textId="77777777" w:rsidR="00EE3713" w:rsidRDefault="00EE3713">
      <w:pPr>
        <w:rPr>
          <w:lang w:eastAsia="ko-KR"/>
        </w:rPr>
      </w:pPr>
    </w:p>
    <w:p w14:paraId="3D2462C1" w14:textId="77777777" w:rsidR="00EE3713" w:rsidRDefault="00EE3713">
      <w:pPr>
        <w:rPr>
          <w:lang w:eastAsia="ko-KR"/>
        </w:rPr>
      </w:pPr>
    </w:p>
    <w:p w14:paraId="37ED69C5" w14:textId="77777777" w:rsidR="00EE3713" w:rsidRDefault="00EE3713">
      <w:pPr>
        <w:rPr>
          <w:lang w:eastAsia="ko-KR"/>
        </w:rPr>
      </w:pPr>
    </w:p>
    <w:p w14:paraId="29FF745F" w14:textId="77777777" w:rsidR="00EE3713" w:rsidRDefault="00EE3713">
      <w:pPr>
        <w:rPr>
          <w:lang w:eastAsia="ko-KR"/>
        </w:rPr>
      </w:pPr>
    </w:p>
    <w:p w14:paraId="48203721" w14:textId="77777777" w:rsidR="00EE3713" w:rsidRDefault="00EE3713">
      <w:pPr>
        <w:rPr>
          <w:lang w:eastAsia="ko-KR"/>
        </w:rPr>
      </w:pPr>
    </w:p>
    <w:p w14:paraId="16EFC5EE" w14:textId="77777777" w:rsidR="00EE3713" w:rsidRDefault="00EE3713">
      <w:pPr>
        <w:rPr>
          <w:lang w:eastAsia="ko-KR"/>
        </w:rPr>
      </w:pPr>
    </w:p>
    <w:p w14:paraId="0789063E" w14:textId="77777777" w:rsidR="00EE3713" w:rsidRDefault="00EE3713">
      <w:pPr>
        <w:rPr>
          <w:lang w:eastAsia="ko-KR"/>
        </w:rPr>
      </w:pPr>
    </w:p>
    <w:p w14:paraId="2EC136A4" w14:textId="77777777" w:rsidR="00EE3713" w:rsidRDefault="00EE3713">
      <w:pPr>
        <w:rPr>
          <w:lang w:eastAsia="ko-KR"/>
        </w:rPr>
      </w:pPr>
    </w:p>
    <w:p w14:paraId="4559FB4F" w14:textId="77777777" w:rsidR="00EE3713" w:rsidRDefault="00EE3713">
      <w:pPr>
        <w:rPr>
          <w:lang w:eastAsia="ko-KR"/>
        </w:rPr>
      </w:pPr>
    </w:p>
    <w:p w14:paraId="280AD55A" w14:textId="77777777" w:rsidR="00EE3713" w:rsidRDefault="00EE3713">
      <w:pPr>
        <w:rPr>
          <w:lang w:eastAsia="ko-KR"/>
        </w:rPr>
      </w:pPr>
    </w:p>
    <w:p w14:paraId="42A79465" w14:textId="77777777" w:rsidR="00EE3713" w:rsidRDefault="00EE3713">
      <w:pPr>
        <w:rPr>
          <w:lang w:eastAsia="ko-KR"/>
        </w:rPr>
      </w:pPr>
    </w:p>
    <w:p w14:paraId="31F4B119" w14:textId="77777777" w:rsidR="00EE3713" w:rsidRDefault="00EE3713">
      <w:pPr>
        <w:rPr>
          <w:lang w:eastAsia="ko-KR"/>
        </w:rPr>
      </w:pPr>
    </w:p>
    <w:p w14:paraId="133ACDB9" w14:textId="77777777" w:rsidR="00EE3713" w:rsidRDefault="00EE3713">
      <w:pPr>
        <w:rPr>
          <w:lang w:eastAsia="ko-KR"/>
        </w:rPr>
      </w:pPr>
    </w:p>
    <w:p w14:paraId="51F2EA2D" w14:textId="77777777" w:rsidR="00EE3713" w:rsidRDefault="00EE3713">
      <w:pPr>
        <w:rPr>
          <w:lang w:eastAsia="ko-KR"/>
        </w:rPr>
      </w:pPr>
    </w:p>
    <w:p w14:paraId="6F0EB47C" w14:textId="77777777" w:rsidR="00EE3713" w:rsidRDefault="00EE3713">
      <w:pPr>
        <w:rPr>
          <w:lang w:eastAsia="ko-KR"/>
        </w:rPr>
      </w:pPr>
    </w:p>
    <w:p w14:paraId="222EE7B8" w14:textId="77777777" w:rsidR="00EE3713" w:rsidRDefault="00EE3713">
      <w:pPr>
        <w:rPr>
          <w:lang w:eastAsia="ko-KR"/>
        </w:rPr>
      </w:pPr>
    </w:p>
    <w:p w14:paraId="7C7C3C41" w14:textId="77777777" w:rsidR="00EE3713" w:rsidRDefault="00000000">
      <w:pPr>
        <w:rPr>
          <w:lang w:eastAsia="ko-KR"/>
        </w:rPr>
      </w:pPr>
      <w:r>
        <w:rPr>
          <w:lang w:eastAsia="ko-KR"/>
        </w:rPr>
        <w:t>미용학원</w:t>
      </w:r>
      <w:r>
        <w:rPr>
          <w:lang w:eastAsia="ko-KR"/>
        </w:rPr>
        <w:t xml:space="preserve"> </w:t>
      </w:r>
      <w:r>
        <w:rPr>
          <w:lang w:eastAsia="ko-KR"/>
        </w:rPr>
        <w:t>메가스터디뷰티아카데미</w:t>
      </w:r>
      <w:r>
        <w:rPr>
          <w:lang w:eastAsia="ko-KR"/>
        </w:rPr>
        <w:t>, ‘</w:t>
      </w:r>
      <w:r>
        <w:rPr>
          <w:lang w:eastAsia="ko-KR"/>
        </w:rPr>
        <w:t>제</w:t>
      </w:r>
      <w:r>
        <w:rPr>
          <w:lang w:eastAsia="ko-KR"/>
        </w:rPr>
        <w:t>18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월드뷰티</w:t>
      </w:r>
      <w:r>
        <w:rPr>
          <w:lang w:eastAsia="ko-KR"/>
        </w:rPr>
        <w:t>&amp;</w:t>
      </w:r>
      <w:r>
        <w:rPr>
          <w:lang w:eastAsia="ko-KR"/>
        </w:rPr>
        <w:t>아트디자인</w:t>
      </w:r>
      <w:r>
        <w:rPr>
          <w:lang w:eastAsia="ko-KR"/>
        </w:rPr>
        <w:t xml:space="preserve"> </w:t>
      </w:r>
      <w:r>
        <w:rPr>
          <w:lang w:eastAsia="ko-KR"/>
        </w:rPr>
        <w:t>국제공모전</w:t>
      </w:r>
      <w:r>
        <w:rPr>
          <w:lang w:eastAsia="ko-KR"/>
        </w:rPr>
        <w:t xml:space="preserve">’ </w:t>
      </w:r>
      <w:r>
        <w:rPr>
          <w:lang w:eastAsia="ko-KR"/>
        </w:rPr>
        <w:t>다수</w:t>
      </w:r>
      <w:r>
        <w:rPr>
          <w:lang w:eastAsia="ko-KR"/>
        </w:rPr>
        <w:t xml:space="preserve"> </w:t>
      </w:r>
      <w:r>
        <w:rPr>
          <w:lang w:eastAsia="ko-KR"/>
        </w:rPr>
        <w:t>입상</w:t>
      </w:r>
      <w:r>
        <w:rPr>
          <w:lang w:eastAsia="ko-KR"/>
        </w:rPr>
        <w:t xml:space="preserve"> </w:t>
      </w:r>
    </w:p>
    <w:p w14:paraId="45209594" w14:textId="77777777" w:rsidR="00EE3713" w:rsidRDefault="00EE3713">
      <w:pPr>
        <w:rPr>
          <w:lang w:eastAsia="ko-KR"/>
        </w:rPr>
      </w:pPr>
    </w:p>
    <w:p w14:paraId="0E17344C" w14:textId="77777777" w:rsidR="00EE3713" w:rsidRDefault="00EE3713">
      <w:pPr>
        <w:rPr>
          <w:lang w:eastAsia="ko-KR"/>
        </w:rPr>
      </w:pPr>
    </w:p>
    <w:p w14:paraId="2B3DFFCF" w14:textId="77777777" w:rsidR="00EE3713" w:rsidRDefault="00EE3713">
      <w:pPr>
        <w:rPr>
          <w:lang w:eastAsia="ko-KR"/>
        </w:rPr>
      </w:pPr>
    </w:p>
    <w:p w14:paraId="048B6485" w14:textId="77777777" w:rsidR="00EE3713" w:rsidRDefault="00EE3713">
      <w:pPr>
        <w:rPr>
          <w:lang w:eastAsia="ko-KR"/>
        </w:rPr>
      </w:pPr>
    </w:p>
    <w:p w14:paraId="729BFE42" w14:textId="77777777" w:rsidR="00EE3713" w:rsidRDefault="00EE3713">
      <w:pPr>
        <w:rPr>
          <w:lang w:eastAsia="ko-KR"/>
        </w:rPr>
      </w:pPr>
    </w:p>
    <w:p w14:paraId="65760FCD" w14:textId="77777777" w:rsidR="00EE3713" w:rsidRDefault="00EE3713">
      <w:pPr>
        <w:rPr>
          <w:lang w:eastAsia="ko-KR"/>
        </w:rPr>
      </w:pPr>
    </w:p>
    <w:p w14:paraId="7D4925FA" w14:textId="77777777" w:rsidR="00EE3713" w:rsidRDefault="00EE3713">
      <w:pPr>
        <w:rPr>
          <w:lang w:eastAsia="ko-KR"/>
        </w:rPr>
      </w:pPr>
    </w:p>
    <w:p w14:paraId="7A42E758" w14:textId="77777777" w:rsidR="00EE3713" w:rsidRDefault="00EE3713">
      <w:pPr>
        <w:rPr>
          <w:lang w:eastAsia="ko-KR"/>
        </w:rPr>
      </w:pPr>
    </w:p>
    <w:p w14:paraId="73B2212A" w14:textId="77777777" w:rsidR="00EE3713" w:rsidRDefault="00EE3713">
      <w:pPr>
        <w:rPr>
          <w:lang w:eastAsia="ko-KR"/>
        </w:rPr>
      </w:pPr>
    </w:p>
    <w:p w14:paraId="13AF2E63" w14:textId="77777777" w:rsidR="00EE3713" w:rsidRDefault="00EE3713">
      <w:pPr>
        <w:rPr>
          <w:lang w:eastAsia="ko-KR"/>
        </w:rPr>
      </w:pPr>
    </w:p>
    <w:p w14:paraId="4293559F" w14:textId="77777777" w:rsidR="00EE3713" w:rsidRDefault="00EE3713">
      <w:pPr>
        <w:rPr>
          <w:lang w:eastAsia="ko-KR"/>
        </w:rPr>
      </w:pPr>
    </w:p>
    <w:p w14:paraId="29487D72" w14:textId="77777777" w:rsidR="00EE3713" w:rsidRDefault="00EE3713">
      <w:pPr>
        <w:rPr>
          <w:lang w:eastAsia="ko-KR"/>
        </w:rPr>
      </w:pPr>
    </w:p>
    <w:p w14:paraId="5D01393B" w14:textId="77777777" w:rsidR="00EE3713" w:rsidRDefault="00EE3713">
      <w:pPr>
        <w:rPr>
          <w:lang w:eastAsia="ko-KR"/>
        </w:rPr>
      </w:pPr>
    </w:p>
    <w:p w14:paraId="12FD7CD4" w14:textId="77777777" w:rsidR="00EE3713" w:rsidRDefault="00EE3713">
      <w:pPr>
        <w:rPr>
          <w:lang w:eastAsia="ko-KR"/>
        </w:rPr>
      </w:pPr>
    </w:p>
    <w:p w14:paraId="21AA962D" w14:textId="77777777" w:rsidR="00EE3713" w:rsidRDefault="00EE3713">
      <w:pPr>
        <w:rPr>
          <w:lang w:eastAsia="ko-KR"/>
        </w:rPr>
      </w:pPr>
    </w:p>
    <w:p w14:paraId="285008ED" w14:textId="77777777" w:rsidR="00EE3713" w:rsidRDefault="00EE3713">
      <w:pPr>
        <w:rPr>
          <w:lang w:eastAsia="ko-KR"/>
        </w:rPr>
      </w:pPr>
    </w:p>
    <w:p w14:paraId="21733801" w14:textId="77777777" w:rsidR="00EE3713" w:rsidRDefault="00000000">
      <w:pPr>
        <w:rPr>
          <w:lang w:eastAsia="ko-KR"/>
        </w:rPr>
      </w:pPr>
      <w:r>
        <w:rPr>
          <w:lang w:eastAsia="ko-KR"/>
        </w:rPr>
        <w:t>쎌바이오텍</w:t>
      </w:r>
      <w:r>
        <w:rPr>
          <w:lang w:eastAsia="ko-KR"/>
        </w:rPr>
        <w:t xml:space="preserve">, </w:t>
      </w:r>
      <w:r>
        <w:rPr>
          <w:lang w:eastAsia="ko-KR"/>
        </w:rPr>
        <w:t>흡수율</w:t>
      </w:r>
      <w:r>
        <w:rPr>
          <w:lang w:eastAsia="ko-KR"/>
        </w:rPr>
        <w:t xml:space="preserve"> </w:t>
      </w:r>
      <w:r>
        <w:rPr>
          <w:lang w:eastAsia="ko-KR"/>
        </w:rPr>
        <w:t>높인</w:t>
      </w:r>
      <w:r>
        <w:rPr>
          <w:lang w:eastAsia="ko-KR"/>
        </w:rPr>
        <w:t xml:space="preserve"> </w:t>
      </w:r>
      <w:r>
        <w:rPr>
          <w:lang w:eastAsia="ko-KR"/>
        </w:rPr>
        <w:t>갓생</w:t>
      </w:r>
      <w:r>
        <w:rPr>
          <w:lang w:eastAsia="ko-KR"/>
        </w:rPr>
        <w:t xml:space="preserve"> </w:t>
      </w:r>
      <w:r>
        <w:rPr>
          <w:lang w:eastAsia="ko-KR"/>
        </w:rPr>
        <w:t>영양제</w:t>
      </w:r>
      <w:r>
        <w:rPr>
          <w:lang w:eastAsia="ko-KR"/>
        </w:rPr>
        <w:t xml:space="preserve"> '</w:t>
      </w:r>
      <w:r>
        <w:rPr>
          <w:lang w:eastAsia="ko-KR"/>
        </w:rPr>
        <w:t>듀오랩</w:t>
      </w:r>
      <w:r>
        <w:rPr>
          <w:lang w:eastAsia="ko-KR"/>
        </w:rPr>
        <w:t xml:space="preserve">(DUOLAB)' </w:t>
      </w:r>
      <w:r>
        <w:rPr>
          <w:lang w:eastAsia="ko-KR"/>
        </w:rPr>
        <w:t>선보여</w:t>
      </w:r>
      <w:r>
        <w:rPr>
          <w:lang w:eastAsia="ko-KR"/>
        </w:rPr>
        <w:t xml:space="preserve"> </w:t>
      </w:r>
    </w:p>
    <w:p w14:paraId="5C3831EA" w14:textId="77777777" w:rsidR="00EE3713" w:rsidRDefault="00EE3713">
      <w:pPr>
        <w:rPr>
          <w:lang w:eastAsia="ko-KR"/>
        </w:rPr>
      </w:pPr>
    </w:p>
    <w:p w14:paraId="72DFB6A5" w14:textId="77777777" w:rsidR="00EE3713" w:rsidRDefault="00EE3713">
      <w:pPr>
        <w:rPr>
          <w:lang w:eastAsia="ko-KR"/>
        </w:rPr>
      </w:pPr>
    </w:p>
    <w:p w14:paraId="0B6ED394" w14:textId="77777777" w:rsidR="00EE3713" w:rsidRDefault="00EE3713">
      <w:pPr>
        <w:rPr>
          <w:lang w:eastAsia="ko-KR"/>
        </w:rPr>
      </w:pPr>
    </w:p>
    <w:p w14:paraId="35B77D27" w14:textId="77777777" w:rsidR="00EE3713" w:rsidRDefault="00EE3713">
      <w:pPr>
        <w:rPr>
          <w:lang w:eastAsia="ko-KR"/>
        </w:rPr>
      </w:pPr>
    </w:p>
    <w:p w14:paraId="5B491756" w14:textId="77777777" w:rsidR="00EE3713" w:rsidRDefault="00EE3713">
      <w:pPr>
        <w:rPr>
          <w:lang w:eastAsia="ko-KR"/>
        </w:rPr>
      </w:pPr>
    </w:p>
    <w:p w14:paraId="1E1113BD" w14:textId="77777777" w:rsidR="00EE3713" w:rsidRDefault="00EE3713">
      <w:pPr>
        <w:rPr>
          <w:lang w:eastAsia="ko-KR"/>
        </w:rPr>
      </w:pPr>
    </w:p>
    <w:p w14:paraId="102EF6CE" w14:textId="77777777" w:rsidR="00EE3713" w:rsidRDefault="00EE3713">
      <w:pPr>
        <w:rPr>
          <w:lang w:eastAsia="ko-KR"/>
        </w:rPr>
      </w:pPr>
    </w:p>
    <w:p w14:paraId="74BEF8B3" w14:textId="77777777" w:rsidR="00EE3713" w:rsidRDefault="00000000">
      <w:pPr>
        <w:rPr>
          <w:lang w:eastAsia="ko-KR"/>
        </w:rPr>
      </w:pPr>
      <w:r>
        <w:rPr>
          <w:lang w:eastAsia="ko-KR"/>
        </w:rPr>
        <w:t>윤</w:t>
      </w:r>
      <w:r>
        <w:rPr>
          <w:lang w:eastAsia="ko-KR"/>
        </w:rPr>
        <w:t xml:space="preserve"> </w:t>
      </w:r>
      <w:r>
        <w:rPr>
          <w:lang w:eastAsia="ko-KR"/>
        </w:rPr>
        <w:t>대통령</w:t>
      </w:r>
      <w:r>
        <w:rPr>
          <w:lang w:eastAsia="ko-KR"/>
        </w:rPr>
        <w:t xml:space="preserve">, </w:t>
      </w:r>
      <w:r>
        <w:rPr>
          <w:lang w:eastAsia="ko-KR"/>
        </w:rPr>
        <w:t>황창연</w:t>
      </w:r>
      <w:r>
        <w:rPr>
          <w:lang w:eastAsia="ko-KR"/>
        </w:rPr>
        <w:t xml:space="preserve"> </w:t>
      </w:r>
      <w:r>
        <w:rPr>
          <w:lang w:eastAsia="ko-KR"/>
        </w:rPr>
        <w:t>국보디자인</w:t>
      </w:r>
      <w:r>
        <w:rPr>
          <w:lang w:eastAsia="ko-KR"/>
        </w:rPr>
        <w:t xml:space="preserve"> </w:t>
      </w:r>
      <w:r>
        <w:rPr>
          <w:lang w:eastAsia="ko-KR"/>
        </w:rPr>
        <w:t>대표에</w:t>
      </w:r>
      <w:r>
        <w:rPr>
          <w:lang w:eastAsia="ko-KR"/>
        </w:rPr>
        <w:t xml:space="preserve"> </w:t>
      </w:r>
      <w:r>
        <w:rPr>
          <w:lang w:eastAsia="ko-KR"/>
        </w:rPr>
        <w:t>은탑산업훈장</w:t>
      </w:r>
      <w:r>
        <w:rPr>
          <w:lang w:eastAsia="ko-KR"/>
        </w:rPr>
        <w:t xml:space="preserve"> </w:t>
      </w:r>
      <w:r>
        <w:rPr>
          <w:lang w:eastAsia="ko-KR"/>
        </w:rPr>
        <w:t>수여</w:t>
      </w:r>
      <w:r>
        <w:rPr>
          <w:lang w:eastAsia="ko-KR"/>
        </w:rPr>
        <w:t xml:space="preserve"> </w:t>
      </w:r>
    </w:p>
    <w:p w14:paraId="5D57F040" w14:textId="77777777" w:rsidR="00EE3713" w:rsidRDefault="00EE3713">
      <w:pPr>
        <w:rPr>
          <w:lang w:eastAsia="ko-KR"/>
        </w:rPr>
      </w:pPr>
    </w:p>
    <w:p w14:paraId="11A89F98" w14:textId="77777777" w:rsidR="00EE3713" w:rsidRDefault="00EE3713">
      <w:pPr>
        <w:rPr>
          <w:lang w:eastAsia="ko-KR"/>
        </w:rPr>
      </w:pPr>
    </w:p>
    <w:p w14:paraId="0CFF439E" w14:textId="77777777" w:rsidR="00EE3713" w:rsidRDefault="00EE3713">
      <w:pPr>
        <w:rPr>
          <w:lang w:eastAsia="ko-KR"/>
        </w:rPr>
      </w:pPr>
    </w:p>
    <w:p w14:paraId="37D1BD1F" w14:textId="77777777" w:rsidR="00EE3713" w:rsidRDefault="00000000">
      <w:pPr>
        <w:rPr>
          <w:lang w:eastAsia="ko-KR"/>
        </w:rPr>
      </w:pPr>
      <w:r>
        <w:rPr>
          <w:lang w:eastAsia="ko-KR"/>
        </w:rPr>
        <w:lastRenderedPageBreak/>
        <w:t>신테카바이오</w:t>
      </w:r>
      <w:r>
        <w:rPr>
          <w:lang w:eastAsia="ko-KR"/>
        </w:rPr>
        <w:t xml:space="preserve"> "CPU-GPU </w:t>
      </w:r>
      <w:r>
        <w:rPr>
          <w:lang w:eastAsia="ko-KR"/>
        </w:rPr>
        <w:t>컴퓨팅</w:t>
      </w:r>
      <w:r>
        <w:rPr>
          <w:lang w:eastAsia="ko-KR"/>
        </w:rPr>
        <w:t xml:space="preserve"> </w:t>
      </w:r>
      <w:r>
        <w:rPr>
          <w:lang w:eastAsia="ko-KR"/>
        </w:rPr>
        <w:t>파워</w:t>
      </w:r>
      <w:r>
        <w:rPr>
          <w:lang w:eastAsia="ko-KR"/>
        </w:rPr>
        <w:t xml:space="preserve"> 1</w:t>
      </w:r>
      <w:r>
        <w:rPr>
          <w:lang w:eastAsia="ko-KR"/>
        </w:rPr>
        <w:t>만대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 </w:t>
      </w:r>
      <w:r>
        <w:rPr>
          <w:lang w:eastAsia="ko-KR"/>
        </w:rPr>
        <w:t>스케일업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" </w:t>
      </w:r>
    </w:p>
    <w:p w14:paraId="045114FF" w14:textId="77777777" w:rsidR="00EE3713" w:rsidRDefault="00EE3713">
      <w:pPr>
        <w:rPr>
          <w:lang w:eastAsia="ko-KR"/>
        </w:rPr>
      </w:pPr>
    </w:p>
    <w:p w14:paraId="359F4019" w14:textId="77777777" w:rsidR="00EE3713" w:rsidRDefault="00EE3713">
      <w:pPr>
        <w:rPr>
          <w:lang w:eastAsia="ko-KR"/>
        </w:rPr>
      </w:pPr>
    </w:p>
    <w:p w14:paraId="396AC12B" w14:textId="77777777" w:rsidR="00EE3713" w:rsidRDefault="00EE3713">
      <w:pPr>
        <w:rPr>
          <w:lang w:eastAsia="ko-KR"/>
        </w:rPr>
      </w:pPr>
    </w:p>
    <w:p w14:paraId="4F817067" w14:textId="77777777" w:rsidR="00EE3713" w:rsidRDefault="00000000">
      <w:pPr>
        <w:rPr>
          <w:lang w:eastAsia="ko-KR"/>
        </w:rPr>
      </w:pPr>
      <w:r>
        <w:rPr>
          <w:lang w:eastAsia="ko-KR"/>
        </w:rPr>
        <w:t>'</w:t>
      </w:r>
      <w:r>
        <w:rPr>
          <w:lang w:eastAsia="ko-KR"/>
        </w:rPr>
        <w:t>칠성막사</w:t>
      </w:r>
      <w:r>
        <w:rPr>
          <w:lang w:eastAsia="ko-KR"/>
        </w:rPr>
        <w:t xml:space="preserve">' </w:t>
      </w:r>
      <w:r>
        <w:rPr>
          <w:lang w:eastAsia="ko-KR"/>
        </w:rPr>
        <w:t>미국</w:t>
      </w:r>
      <w:r>
        <w:rPr>
          <w:lang w:eastAsia="ko-KR"/>
        </w:rPr>
        <w:t xml:space="preserve"> </w:t>
      </w:r>
      <w:r>
        <w:rPr>
          <w:lang w:eastAsia="ko-KR"/>
        </w:rPr>
        <w:t>간다</w:t>
      </w:r>
      <w:r>
        <w:rPr>
          <w:lang w:eastAsia="ko-KR"/>
        </w:rPr>
        <w:t xml:space="preserve">… </w:t>
      </w:r>
      <w:r>
        <w:rPr>
          <w:lang w:eastAsia="ko-KR"/>
        </w:rPr>
        <w:t>국순당</w:t>
      </w:r>
      <w:r>
        <w:rPr>
          <w:lang w:eastAsia="ko-KR"/>
        </w:rPr>
        <w:t xml:space="preserve">, </w:t>
      </w:r>
      <w:r>
        <w:rPr>
          <w:lang w:eastAsia="ko-KR"/>
        </w:rPr>
        <w:t>막걸리</w:t>
      </w:r>
      <w:r>
        <w:rPr>
          <w:lang w:eastAsia="ko-KR"/>
        </w:rPr>
        <w:t xml:space="preserve"> </w:t>
      </w:r>
      <w:r>
        <w:rPr>
          <w:lang w:eastAsia="ko-KR"/>
        </w:rPr>
        <w:t>해외진출</w:t>
      </w:r>
      <w:r>
        <w:rPr>
          <w:lang w:eastAsia="ko-KR"/>
        </w:rPr>
        <w:t xml:space="preserve"> </w:t>
      </w:r>
      <w:r>
        <w:rPr>
          <w:lang w:eastAsia="ko-KR"/>
        </w:rPr>
        <w:t>본격화</w:t>
      </w:r>
      <w:r>
        <w:rPr>
          <w:lang w:eastAsia="ko-KR"/>
        </w:rPr>
        <w:t xml:space="preserve"> </w:t>
      </w:r>
    </w:p>
    <w:p w14:paraId="33C1FAD5" w14:textId="77777777" w:rsidR="00EE3713" w:rsidRDefault="00EE3713">
      <w:pPr>
        <w:rPr>
          <w:lang w:eastAsia="ko-KR"/>
        </w:rPr>
      </w:pPr>
    </w:p>
    <w:p w14:paraId="33C087EF" w14:textId="77777777" w:rsidR="00EE3713" w:rsidRDefault="00EE3713">
      <w:pPr>
        <w:rPr>
          <w:lang w:eastAsia="ko-KR"/>
        </w:rPr>
      </w:pPr>
    </w:p>
    <w:p w14:paraId="7C2BAB65" w14:textId="77777777" w:rsidR="00EE3713" w:rsidRDefault="00EE3713">
      <w:pPr>
        <w:rPr>
          <w:lang w:eastAsia="ko-KR"/>
        </w:rPr>
      </w:pPr>
    </w:p>
    <w:p w14:paraId="325B3E26" w14:textId="77777777" w:rsidR="00EE3713" w:rsidRDefault="00000000">
      <w:pPr>
        <w:rPr>
          <w:lang w:eastAsia="ko-KR"/>
        </w:rPr>
      </w:pPr>
      <w:r>
        <w:rPr>
          <w:lang w:eastAsia="ko-KR"/>
        </w:rPr>
        <w:t>동양철관</w:t>
      </w:r>
      <w:r>
        <w:rPr>
          <w:lang w:eastAsia="ko-KR"/>
        </w:rPr>
        <w:t>, 300</w:t>
      </w:r>
      <w:r>
        <w:rPr>
          <w:lang w:eastAsia="ko-KR"/>
        </w:rPr>
        <w:t>억원</w:t>
      </w:r>
      <w:r>
        <w:rPr>
          <w:lang w:eastAsia="ko-KR"/>
        </w:rPr>
        <w:t xml:space="preserve"> </w:t>
      </w:r>
      <w:r>
        <w:rPr>
          <w:lang w:eastAsia="ko-KR"/>
        </w:rPr>
        <w:t>전환사채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발행</w:t>
      </w:r>
      <w:r>
        <w:rPr>
          <w:lang w:eastAsia="ko-KR"/>
        </w:rPr>
        <w:t>..</w:t>
      </w:r>
      <w:proofErr w:type="gramEnd"/>
      <w:r>
        <w:rPr>
          <w:lang w:eastAsia="ko-KR"/>
        </w:rPr>
        <w:t>신사업</w:t>
      </w:r>
      <w:r>
        <w:rPr>
          <w:lang w:eastAsia="ko-KR"/>
        </w:rPr>
        <w:t xml:space="preserve"> </w:t>
      </w:r>
      <w:r>
        <w:rPr>
          <w:lang w:eastAsia="ko-KR"/>
        </w:rPr>
        <w:t>추진</w:t>
      </w:r>
      <w:r>
        <w:rPr>
          <w:lang w:eastAsia="ko-KR"/>
        </w:rPr>
        <w:t xml:space="preserve"> </w:t>
      </w:r>
    </w:p>
    <w:p w14:paraId="716C0667" w14:textId="77777777" w:rsidR="00EE3713" w:rsidRDefault="00EE3713">
      <w:pPr>
        <w:rPr>
          <w:lang w:eastAsia="ko-KR"/>
        </w:rPr>
      </w:pPr>
    </w:p>
    <w:p w14:paraId="583E8C03" w14:textId="77777777" w:rsidR="00EE3713" w:rsidRDefault="00EE3713">
      <w:pPr>
        <w:rPr>
          <w:lang w:eastAsia="ko-KR"/>
        </w:rPr>
      </w:pPr>
    </w:p>
    <w:p w14:paraId="728E2CD3" w14:textId="77777777" w:rsidR="00EE3713" w:rsidRDefault="00EE3713">
      <w:pPr>
        <w:rPr>
          <w:lang w:eastAsia="ko-KR"/>
        </w:rPr>
      </w:pPr>
    </w:p>
    <w:p w14:paraId="535A7D68" w14:textId="77777777" w:rsidR="00EE3713" w:rsidRDefault="00EE3713">
      <w:pPr>
        <w:rPr>
          <w:lang w:eastAsia="ko-KR"/>
        </w:rPr>
      </w:pPr>
    </w:p>
    <w:p w14:paraId="5189E834" w14:textId="77777777" w:rsidR="00EE3713" w:rsidRDefault="00EE3713">
      <w:pPr>
        <w:rPr>
          <w:lang w:eastAsia="ko-KR"/>
        </w:rPr>
      </w:pPr>
    </w:p>
    <w:p w14:paraId="329E0289" w14:textId="77777777" w:rsidR="00EE3713" w:rsidRDefault="00EE3713">
      <w:pPr>
        <w:rPr>
          <w:lang w:eastAsia="ko-KR"/>
        </w:rPr>
      </w:pPr>
    </w:p>
    <w:p w14:paraId="72D40DF8" w14:textId="77777777" w:rsidR="00EE3713" w:rsidRDefault="00EE3713">
      <w:pPr>
        <w:rPr>
          <w:lang w:eastAsia="ko-KR"/>
        </w:rPr>
      </w:pPr>
    </w:p>
    <w:p w14:paraId="4C28D8E1" w14:textId="77777777" w:rsidR="00EE3713" w:rsidRDefault="00EE3713">
      <w:pPr>
        <w:rPr>
          <w:lang w:eastAsia="ko-KR"/>
        </w:rPr>
      </w:pPr>
    </w:p>
    <w:p w14:paraId="56151E42" w14:textId="77777777" w:rsidR="00EE3713" w:rsidRDefault="00EE3713">
      <w:pPr>
        <w:rPr>
          <w:lang w:eastAsia="ko-KR"/>
        </w:rPr>
      </w:pPr>
    </w:p>
    <w:p w14:paraId="0336A0BF" w14:textId="77777777" w:rsidR="00EE3713" w:rsidRDefault="00EE3713">
      <w:pPr>
        <w:rPr>
          <w:lang w:eastAsia="ko-KR"/>
        </w:rPr>
      </w:pPr>
    </w:p>
    <w:p w14:paraId="61C17FE6" w14:textId="77777777" w:rsidR="00EE3713" w:rsidRDefault="00EE3713">
      <w:pPr>
        <w:rPr>
          <w:lang w:eastAsia="ko-KR"/>
        </w:rPr>
      </w:pPr>
    </w:p>
    <w:p w14:paraId="57548375" w14:textId="77777777" w:rsidR="00EE3713" w:rsidRDefault="00EE3713">
      <w:pPr>
        <w:rPr>
          <w:lang w:eastAsia="ko-KR"/>
        </w:rPr>
      </w:pPr>
    </w:p>
    <w:p w14:paraId="6043F55F" w14:textId="77777777" w:rsidR="00EE3713" w:rsidRDefault="00EE3713">
      <w:pPr>
        <w:rPr>
          <w:lang w:eastAsia="ko-KR"/>
        </w:rPr>
      </w:pPr>
    </w:p>
    <w:p w14:paraId="2A291D7F" w14:textId="77777777" w:rsidR="00EE3713" w:rsidRDefault="00EE3713">
      <w:pPr>
        <w:rPr>
          <w:lang w:eastAsia="ko-KR"/>
        </w:rPr>
      </w:pPr>
    </w:p>
    <w:p w14:paraId="065D5EC4" w14:textId="77777777" w:rsidR="00EE3713" w:rsidRDefault="00EE3713">
      <w:pPr>
        <w:rPr>
          <w:lang w:eastAsia="ko-KR"/>
        </w:rPr>
      </w:pPr>
    </w:p>
    <w:p w14:paraId="47093F92" w14:textId="77777777" w:rsidR="00EE3713" w:rsidRDefault="00EE3713">
      <w:pPr>
        <w:rPr>
          <w:lang w:eastAsia="ko-KR"/>
        </w:rPr>
      </w:pPr>
    </w:p>
    <w:p w14:paraId="48D8B0FC" w14:textId="77777777" w:rsidR="00EE3713" w:rsidRDefault="00EE3713">
      <w:pPr>
        <w:rPr>
          <w:lang w:eastAsia="ko-KR"/>
        </w:rPr>
      </w:pPr>
    </w:p>
    <w:p w14:paraId="3C0A916F" w14:textId="77777777" w:rsidR="00EE3713" w:rsidRDefault="00EE3713">
      <w:pPr>
        <w:rPr>
          <w:lang w:eastAsia="ko-KR"/>
        </w:rPr>
      </w:pPr>
    </w:p>
    <w:p w14:paraId="7C7A19A6" w14:textId="77777777" w:rsidR="00EE3713" w:rsidRDefault="00EE3713">
      <w:pPr>
        <w:rPr>
          <w:lang w:eastAsia="ko-KR"/>
        </w:rPr>
      </w:pPr>
    </w:p>
    <w:p w14:paraId="7336FCB3" w14:textId="77777777" w:rsidR="00EE3713" w:rsidRDefault="00EE3713">
      <w:pPr>
        <w:rPr>
          <w:lang w:eastAsia="ko-KR"/>
        </w:rPr>
      </w:pPr>
    </w:p>
    <w:p w14:paraId="1F89418F" w14:textId="77777777" w:rsidR="00EE3713" w:rsidRDefault="00EE3713">
      <w:pPr>
        <w:rPr>
          <w:lang w:eastAsia="ko-KR"/>
        </w:rPr>
      </w:pPr>
    </w:p>
    <w:p w14:paraId="6FA4DF64" w14:textId="77777777" w:rsidR="00EE3713" w:rsidRDefault="00EE3713">
      <w:pPr>
        <w:rPr>
          <w:lang w:eastAsia="ko-KR"/>
        </w:rPr>
      </w:pPr>
    </w:p>
    <w:p w14:paraId="231AF45E" w14:textId="77777777" w:rsidR="00EE3713" w:rsidRDefault="00EE3713">
      <w:pPr>
        <w:rPr>
          <w:lang w:eastAsia="ko-KR"/>
        </w:rPr>
      </w:pPr>
    </w:p>
    <w:p w14:paraId="5C1D897F" w14:textId="77777777" w:rsidR="00EE3713" w:rsidRDefault="00EE3713">
      <w:pPr>
        <w:rPr>
          <w:lang w:eastAsia="ko-KR"/>
        </w:rPr>
      </w:pPr>
    </w:p>
    <w:p w14:paraId="7430B4AF" w14:textId="77777777" w:rsidR="00EE3713" w:rsidRDefault="00EE3713">
      <w:pPr>
        <w:rPr>
          <w:lang w:eastAsia="ko-KR"/>
        </w:rPr>
      </w:pPr>
    </w:p>
    <w:p w14:paraId="0B909ED4" w14:textId="77777777" w:rsidR="00EE3713" w:rsidRDefault="00EE3713">
      <w:pPr>
        <w:rPr>
          <w:lang w:eastAsia="ko-KR"/>
        </w:rPr>
      </w:pPr>
    </w:p>
    <w:p w14:paraId="4629EB3B" w14:textId="77777777" w:rsidR="00EE3713" w:rsidRDefault="00EE3713">
      <w:pPr>
        <w:rPr>
          <w:lang w:eastAsia="ko-KR"/>
        </w:rPr>
      </w:pPr>
    </w:p>
    <w:p w14:paraId="51320376" w14:textId="77777777" w:rsidR="00EE3713" w:rsidRDefault="00EE3713">
      <w:pPr>
        <w:rPr>
          <w:lang w:eastAsia="ko-KR"/>
        </w:rPr>
      </w:pPr>
    </w:p>
    <w:p w14:paraId="06BB9538" w14:textId="77777777" w:rsidR="00EE3713" w:rsidRDefault="00EE3713">
      <w:pPr>
        <w:rPr>
          <w:lang w:eastAsia="ko-KR"/>
        </w:rPr>
      </w:pPr>
    </w:p>
    <w:p w14:paraId="65584688" w14:textId="77777777" w:rsidR="00EE3713" w:rsidRDefault="00EE3713">
      <w:pPr>
        <w:rPr>
          <w:lang w:eastAsia="ko-KR"/>
        </w:rPr>
      </w:pPr>
    </w:p>
    <w:p w14:paraId="0696AA4C" w14:textId="77777777" w:rsidR="00EE3713" w:rsidRDefault="00000000">
      <w:pPr>
        <w:rPr>
          <w:lang w:eastAsia="ko-KR"/>
        </w:rPr>
      </w:pPr>
      <w:r>
        <w:rPr>
          <w:lang w:eastAsia="ko-KR"/>
        </w:rPr>
        <w:t>안국약품</w:t>
      </w:r>
      <w:r>
        <w:rPr>
          <w:lang w:eastAsia="ko-KR"/>
        </w:rPr>
        <w:t xml:space="preserve">, </w:t>
      </w:r>
      <w:r>
        <w:rPr>
          <w:lang w:eastAsia="ko-KR"/>
        </w:rPr>
        <w:t>목</w:t>
      </w:r>
      <w:r>
        <w:rPr>
          <w:lang w:eastAsia="ko-KR"/>
        </w:rPr>
        <w:t xml:space="preserve"> </w:t>
      </w:r>
      <w:r>
        <w:rPr>
          <w:lang w:eastAsia="ko-KR"/>
        </w:rPr>
        <w:t>넘김</w:t>
      </w:r>
      <w:r>
        <w:rPr>
          <w:lang w:eastAsia="ko-KR"/>
        </w:rPr>
        <w:t xml:space="preserve"> </w:t>
      </w:r>
      <w:r>
        <w:rPr>
          <w:lang w:eastAsia="ko-KR"/>
        </w:rPr>
        <w:t>편한</w:t>
      </w:r>
      <w:r>
        <w:rPr>
          <w:lang w:eastAsia="ko-KR"/>
        </w:rPr>
        <w:t xml:space="preserve"> </w:t>
      </w:r>
      <w:r>
        <w:rPr>
          <w:lang w:eastAsia="ko-KR"/>
        </w:rPr>
        <w:t>눈</w:t>
      </w:r>
      <w:r>
        <w:rPr>
          <w:lang w:eastAsia="ko-KR"/>
        </w:rPr>
        <w:t xml:space="preserve"> </w:t>
      </w:r>
      <w:r>
        <w:rPr>
          <w:lang w:eastAsia="ko-KR"/>
        </w:rPr>
        <w:t>건강</w:t>
      </w:r>
      <w:r>
        <w:rPr>
          <w:lang w:eastAsia="ko-KR"/>
        </w:rPr>
        <w:t xml:space="preserve"> </w:t>
      </w:r>
      <w:r>
        <w:rPr>
          <w:lang w:eastAsia="ko-KR"/>
        </w:rPr>
        <w:t>건기식</w:t>
      </w:r>
      <w:r>
        <w:rPr>
          <w:lang w:eastAsia="ko-KR"/>
        </w:rPr>
        <w:t xml:space="preserve"> '</w:t>
      </w:r>
      <w:r>
        <w:rPr>
          <w:lang w:eastAsia="ko-KR"/>
        </w:rPr>
        <w:t>토비콤</w:t>
      </w:r>
      <w:r>
        <w:rPr>
          <w:lang w:eastAsia="ko-KR"/>
        </w:rPr>
        <w:t xml:space="preserve"> </w:t>
      </w:r>
      <w:r>
        <w:rPr>
          <w:lang w:eastAsia="ko-KR"/>
        </w:rPr>
        <w:t>아이포커스</w:t>
      </w:r>
      <w:r>
        <w:rPr>
          <w:lang w:eastAsia="ko-KR"/>
        </w:rPr>
        <w:t xml:space="preserve"> </w:t>
      </w:r>
      <w:r>
        <w:rPr>
          <w:lang w:eastAsia="ko-KR"/>
        </w:rPr>
        <w:t>미니</w:t>
      </w:r>
      <w:r>
        <w:rPr>
          <w:lang w:eastAsia="ko-KR"/>
        </w:rPr>
        <w:t xml:space="preserve">' </w:t>
      </w:r>
      <w:r>
        <w:rPr>
          <w:lang w:eastAsia="ko-KR"/>
        </w:rPr>
        <w:t>출시</w:t>
      </w:r>
      <w:r>
        <w:rPr>
          <w:lang w:eastAsia="ko-KR"/>
        </w:rPr>
        <w:t xml:space="preserve"> </w:t>
      </w:r>
    </w:p>
    <w:p w14:paraId="5D0FE5BF" w14:textId="77777777" w:rsidR="00EE3713" w:rsidRDefault="00000000">
      <w:pPr>
        <w:rPr>
          <w:lang w:eastAsia="ko-KR"/>
        </w:rPr>
      </w:pPr>
      <w:r>
        <w:rPr>
          <w:lang w:eastAsia="ko-KR"/>
        </w:rPr>
        <w:t>광주시</w:t>
      </w:r>
      <w:r>
        <w:rPr>
          <w:lang w:eastAsia="ko-KR"/>
        </w:rPr>
        <w:t xml:space="preserve">, </w:t>
      </w:r>
      <w:r>
        <w:rPr>
          <w:lang w:eastAsia="ko-KR"/>
        </w:rPr>
        <w:t>성실</w:t>
      </w:r>
      <w:r>
        <w:rPr>
          <w:lang w:eastAsia="ko-KR"/>
        </w:rPr>
        <w:t xml:space="preserve"> </w:t>
      </w:r>
      <w:r>
        <w:rPr>
          <w:lang w:eastAsia="ko-KR"/>
        </w:rPr>
        <w:t>납세</w:t>
      </w:r>
      <w:r>
        <w:rPr>
          <w:lang w:eastAsia="ko-KR"/>
        </w:rPr>
        <w:t xml:space="preserve"> </w:t>
      </w:r>
      <w:r>
        <w:rPr>
          <w:lang w:eastAsia="ko-KR"/>
        </w:rPr>
        <w:t>시민에게</w:t>
      </w:r>
      <w:r>
        <w:rPr>
          <w:lang w:eastAsia="ko-KR"/>
        </w:rPr>
        <w:t xml:space="preserve"> </w:t>
      </w:r>
      <w:r>
        <w:rPr>
          <w:lang w:eastAsia="ko-KR"/>
        </w:rPr>
        <w:t>감사</w:t>
      </w:r>
      <w:r>
        <w:rPr>
          <w:lang w:eastAsia="ko-KR"/>
        </w:rPr>
        <w:t xml:space="preserve"> </w:t>
      </w:r>
      <w:r>
        <w:rPr>
          <w:lang w:eastAsia="ko-KR"/>
        </w:rPr>
        <w:t>서한문</w:t>
      </w:r>
      <w:r>
        <w:rPr>
          <w:lang w:eastAsia="ko-KR"/>
        </w:rPr>
        <w:t xml:space="preserve"> </w:t>
      </w:r>
      <w:r>
        <w:rPr>
          <w:lang w:eastAsia="ko-KR"/>
        </w:rPr>
        <w:t>발송</w:t>
      </w:r>
      <w:r>
        <w:rPr>
          <w:lang w:eastAsia="ko-KR"/>
        </w:rPr>
        <w:t xml:space="preserve"> </w:t>
      </w:r>
    </w:p>
    <w:p w14:paraId="45EDBCCF" w14:textId="77777777" w:rsidR="00EE3713" w:rsidRDefault="00EE3713">
      <w:pPr>
        <w:rPr>
          <w:lang w:eastAsia="ko-KR"/>
        </w:rPr>
      </w:pPr>
    </w:p>
    <w:p w14:paraId="4C7124AB" w14:textId="77777777" w:rsidR="00EE3713" w:rsidRDefault="00EE3713">
      <w:pPr>
        <w:rPr>
          <w:lang w:eastAsia="ko-KR"/>
        </w:rPr>
      </w:pPr>
    </w:p>
    <w:p w14:paraId="2B989B4D" w14:textId="77777777" w:rsidR="00EE3713" w:rsidRDefault="00EE3713">
      <w:pPr>
        <w:rPr>
          <w:lang w:eastAsia="ko-KR"/>
        </w:rPr>
      </w:pPr>
    </w:p>
    <w:p w14:paraId="188A9106" w14:textId="77777777" w:rsidR="00EE3713" w:rsidRDefault="00EE3713">
      <w:pPr>
        <w:rPr>
          <w:lang w:eastAsia="ko-KR"/>
        </w:rPr>
      </w:pPr>
    </w:p>
    <w:p w14:paraId="16EA4190" w14:textId="77777777" w:rsidR="00EE3713" w:rsidRDefault="00EE3713">
      <w:pPr>
        <w:rPr>
          <w:lang w:eastAsia="ko-KR"/>
        </w:rPr>
      </w:pPr>
    </w:p>
    <w:p w14:paraId="33E1F580" w14:textId="77777777" w:rsidR="00EE3713" w:rsidRDefault="00EE3713">
      <w:pPr>
        <w:rPr>
          <w:lang w:eastAsia="ko-KR"/>
        </w:rPr>
      </w:pPr>
    </w:p>
    <w:p w14:paraId="7E93EE36" w14:textId="77777777" w:rsidR="00EE3713" w:rsidRDefault="00EE3713">
      <w:pPr>
        <w:rPr>
          <w:lang w:eastAsia="ko-KR"/>
        </w:rPr>
      </w:pPr>
    </w:p>
    <w:p w14:paraId="0C268F19" w14:textId="77777777" w:rsidR="00EE3713" w:rsidRDefault="00EE3713">
      <w:pPr>
        <w:rPr>
          <w:lang w:eastAsia="ko-KR"/>
        </w:rPr>
      </w:pPr>
    </w:p>
    <w:p w14:paraId="3E4C60C3" w14:textId="77777777" w:rsidR="00EE3713" w:rsidRDefault="00EE3713">
      <w:pPr>
        <w:rPr>
          <w:lang w:eastAsia="ko-KR"/>
        </w:rPr>
      </w:pPr>
    </w:p>
    <w:p w14:paraId="1328F8E7" w14:textId="77777777" w:rsidR="00EE3713" w:rsidRDefault="00EE3713">
      <w:pPr>
        <w:rPr>
          <w:lang w:eastAsia="ko-KR"/>
        </w:rPr>
      </w:pPr>
    </w:p>
    <w:p w14:paraId="25E16427" w14:textId="77777777" w:rsidR="00EE3713" w:rsidRDefault="00EE3713">
      <w:pPr>
        <w:rPr>
          <w:lang w:eastAsia="ko-KR"/>
        </w:rPr>
      </w:pPr>
    </w:p>
    <w:p w14:paraId="52CBE26A" w14:textId="77777777" w:rsidR="00EE3713" w:rsidRDefault="00EE3713">
      <w:pPr>
        <w:rPr>
          <w:lang w:eastAsia="ko-KR"/>
        </w:rPr>
      </w:pPr>
    </w:p>
    <w:p w14:paraId="72B9E9D3" w14:textId="77777777" w:rsidR="00EE3713" w:rsidRDefault="00EE3713">
      <w:pPr>
        <w:rPr>
          <w:lang w:eastAsia="ko-KR"/>
        </w:rPr>
      </w:pPr>
    </w:p>
    <w:p w14:paraId="614C4461" w14:textId="77777777" w:rsidR="00EE3713" w:rsidRDefault="00EE3713">
      <w:pPr>
        <w:rPr>
          <w:lang w:eastAsia="ko-KR"/>
        </w:rPr>
      </w:pPr>
    </w:p>
    <w:p w14:paraId="45E8197A" w14:textId="77777777" w:rsidR="00EE3713" w:rsidRDefault="00EE3713">
      <w:pPr>
        <w:rPr>
          <w:lang w:eastAsia="ko-KR"/>
        </w:rPr>
      </w:pPr>
    </w:p>
    <w:p w14:paraId="742627CC" w14:textId="77777777" w:rsidR="00EE3713" w:rsidRDefault="00EE3713">
      <w:pPr>
        <w:rPr>
          <w:lang w:eastAsia="ko-KR"/>
        </w:rPr>
      </w:pPr>
    </w:p>
    <w:p w14:paraId="76D1AC13" w14:textId="77777777" w:rsidR="00EE3713" w:rsidRDefault="00EE3713">
      <w:pPr>
        <w:rPr>
          <w:lang w:eastAsia="ko-KR"/>
        </w:rPr>
      </w:pPr>
    </w:p>
    <w:p w14:paraId="64C3558D" w14:textId="77777777" w:rsidR="00EE3713" w:rsidRDefault="00EE3713">
      <w:pPr>
        <w:rPr>
          <w:lang w:eastAsia="ko-KR"/>
        </w:rPr>
      </w:pPr>
    </w:p>
    <w:p w14:paraId="34B5FDC8" w14:textId="77777777" w:rsidR="00EE3713" w:rsidRDefault="00EE3713">
      <w:pPr>
        <w:rPr>
          <w:lang w:eastAsia="ko-KR"/>
        </w:rPr>
      </w:pPr>
    </w:p>
    <w:p w14:paraId="44D5A94A" w14:textId="77777777" w:rsidR="00EE3713" w:rsidRDefault="00EE3713">
      <w:pPr>
        <w:rPr>
          <w:lang w:eastAsia="ko-KR"/>
        </w:rPr>
      </w:pPr>
    </w:p>
    <w:p w14:paraId="53CC483C" w14:textId="77777777" w:rsidR="00EE3713" w:rsidRDefault="00EE3713">
      <w:pPr>
        <w:rPr>
          <w:lang w:eastAsia="ko-KR"/>
        </w:rPr>
      </w:pPr>
    </w:p>
    <w:p w14:paraId="5EFC0328" w14:textId="77777777" w:rsidR="00EE3713" w:rsidRDefault="00EE3713">
      <w:pPr>
        <w:rPr>
          <w:lang w:eastAsia="ko-KR"/>
        </w:rPr>
      </w:pPr>
    </w:p>
    <w:p w14:paraId="0511FBD0" w14:textId="77777777" w:rsidR="00EE3713" w:rsidRDefault="00EE3713">
      <w:pPr>
        <w:rPr>
          <w:lang w:eastAsia="ko-KR"/>
        </w:rPr>
      </w:pPr>
    </w:p>
    <w:p w14:paraId="1DF60BB8" w14:textId="77777777" w:rsidR="00EE3713" w:rsidRDefault="00EE3713">
      <w:pPr>
        <w:rPr>
          <w:lang w:eastAsia="ko-KR"/>
        </w:rPr>
      </w:pPr>
    </w:p>
    <w:p w14:paraId="032C4B51" w14:textId="77777777" w:rsidR="00EE3713" w:rsidRDefault="00EE3713">
      <w:pPr>
        <w:rPr>
          <w:lang w:eastAsia="ko-KR"/>
        </w:rPr>
      </w:pPr>
    </w:p>
    <w:p w14:paraId="5552221D" w14:textId="77777777" w:rsidR="00EE3713" w:rsidRDefault="00EE3713">
      <w:pPr>
        <w:rPr>
          <w:lang w:eastAsia="ko-KR"/>
        </w:rPr>
      </w:pPr>
    </w:p>
    <w:p w14:paraId="4AF39B83" w14:textId="77777777" w:rsidR="00EE3713" w:rsidRDefault="00EE3713">
      <w:pPr>
        <w:rPr>
          <w:lang w:eastAsia="ko-KR"/>
        </w:rPr>
      </w:pPr>
    </w:p>
    <w:p w14:paraId="7EA1CD6C" w14:textId="77777777" w:rsidR="00EE3713" w:rsidRDefault="00EE3713">
      <w:pPr>
        <w:rPr>
          <w:lang w:eastAsia="ko-KR"/>
        </w:rPr>
      </w:pPr>
    </w:p>
    <w:p w14:paraId="2052AA76" w14:textId="77777777" w:rsidR="00EE3713" w:rsidRDefault="00000000">
      <w:pPr>
        <w:rPr>
          <w:lang w:eastAsia="ko-KR"/>
        </w:rPr>
      </w:pPr>
      <w:r>
        <w:rPr>
          <w:lang w:eastAsia="ko-KR"/>
        </w:rPr>
        <w:t>'</w:t>
      </w:r>
      <w:r>
        <w:rPr>
          <w:lang w:eastAsia="ko-KR"/>
        </w:rPr>
        <w:t>생방송투데이</w:t>
      </w:r>
      <w:r>
        <w:rPr>
          <w:lang w:eastAsia="ko-KR"/>
        </w:rPr>
        <w:t xml:space="preserve">' </w:t>
      </w:r>
      <w:r>
        <w:rPr>
          <w:lang w:eastAsia="ko-KR"/>
        </w:rPr>
        <w:t>서울</w:t>
      </w:r>
      <w:r>
        <w:rPr>
          <w:lang w:eastAsia="ko-KR"/>
        </w:rPr>
        <w:t xml:space="preserve"> </w:t>
      </w:r>
      <w:r>
        <w:rPr>
          <w:lang w:eastAsia="ko-KR"/>
        </w:rPr>
        <w:t>강남</w:t>
      </w:r>
      <w:r>
        <w:rPr>
          <w:lang w:eastAsia="ko-KR"/>
        </w:rPr>
        <w:t xml:space="preserve"> </w:t>
      </w:r>
      <w:r>
        <w:rPr>
          <w:lang w:eastAsia="ko-KR"/>
        </w:rPr>
        <w:t>역삼동</w:t>
      </w:r>
      <w:r>
        <w:rPr>
          <w:lang w:eastAsia="ko-KR"/>
        </w:rPr>
        <w:t xml:space="preserve"> </w:t>
      </w:r>
      <w:r>
        <w:rPr>
          <w:lang w:eastAsia="ko-KR"/>
        </w:rPr>
        <w:t>소곱창전골</w:t>
      </w:r>
      <w:r>
        <w:rPr>
          <w:lang w:eastAsia="ko-KR"/>
        </w:rPr>
        <w:t xml:space="preserve"> </w:t>
      </w:r>
      <w:r>
        <w:rPr>
          <w:lang w:eastAsia="ko-KR"/>
        </w:rPr>
        <w:t>맛집</w:t>
      </w:r>
      <w:r>
        <w:rPr>
          <w:lang w:eastAsia="ko-KR"/>
        </w:rPr>
        <w:t xml:space="preserve"> </w:t>
      </w:r>
      <w:r>
        <w:rPr>
          <w:lang w:eastAsia="ko-KR"/>
        </w:rPr>
        <w:t>위치는</w:t>
      </w:r>
      <w:r>
        <w:rPr>
          <w:lang w:eastAsia="ko-KR"/>
        </w:rPr>
        <w:t xml:space="preserve">? </w:t>
      </w:r>
      <w:r>
        <w:rPr>
          <w:lang w:eastAsia="ko-KR"/>
        </w:rPr>
        <w:t>양구이</w:t>
      </w:r>
      <w:r>
        <w:rPr>
          <w:lang w:eastAsia="ko-KR"/>
        </w:rPr>
        <w:t>-</w:t>
      </w:r>
      <w:r>
        <w:rPr>
          <w:lang w:eastAsia="ko-KR"/>
        </w:rPr>
        <w:t>대창구이</w:t>
      </w:r>
      <w:r>
        <w:rPr>
          <w:lang w:eastAsia="ko-KR"/>
        </w:rPr>
        <w:t>-</w:t>
      </w:r>
      <w:r>
        <w:rPr>
          <w:lang w:eastAsia="ko-KR"/>
        </w:rPr>
        <w:t>곱창구이</w:t>
      </w:r>
      <w:r>
        <w:rPr>
          <w:lang w:eastAsia="ko-KR"/>
        </w:rPr>
        <w:t xml:space="preserve"> </w:t>
      </w:r>
      <w:r>
        <w:rPr>
          <w:lang w:eastAsia="ko-KR"/>
        </w:rPr>
        <w:t>外</w:t>
      </w:r>
      <w:r>
        <w:rPr>
          <w:lang w:eastAsia="ko-KR"/>
        </w:rPr>
        <w:t xml:space="preserve"> </w:t>
      </w:r>
    </w:p>
    <w:p w14:paraId="1E623F05" w14:textId="77777777" w:rsidR="00EE3713" w:rsidRDefault="00EE3713">
      <w:pPr>
        <w:rPr>
          <w:lang w:eastAsia="ko-KR"/>
        </w:rPr>
      </w:pPr>
    </w:p>
    <w:p w14:paraId="3A18679A" w14:textId="77777777" w:rsidR="00EE3713" w:rsidRDefault="00EE3713">
      <w:pPr>
        <w:rPr>
          <w:lang w:eastAsia="ko-KR"/>
        </w:rPr>
      </w:pPr>
    </w:p>
    <w:p w14:paraId="554B4F0B" w14:textId="77777777" w:rsidR="00EE3713" w:rsidRDefault="00EE3713">
      <w:pPr>
        <w:rPr>
          <w:lang w:eastAsia="ko-KR"/>
        </w:rPr>
      </w:pPr>
    </w:p>
    <w:p w14:paraId="45243981" w14:textId="77777777" w:rsidR="00EE3713" w:rsidRDefault="00EE3713">
      <w:pPr>
        <w:rPr>
          <w:lang w:eastAsia="ko-KR"/>
        </w:rPr>
      </w:pPr>
    </w:p>
    <w:p w14:paraId="19BEE1E8" w14:textId="77777777" w:rsidR="00EE3713" w:rsidRDefault="00000000">
      <w:pPr>
        <w:rPr>
          <w:lang w:eastAsia="ko-KR"/>
        </w:rPr>
      </w:pPr>
      <w:r>
        <w:rPr>
          <w:lang w:eastAsia="ko-KR"/>
        </w:rPr>
        <w:t>환경부</w:t>
      </w:r>
      <w:r>
        <w:rPr>
          <w:lang w:eastAsia="ko-KR"/>
        </w:rPr>
        <w:t xml:space="preserve"> </w:t>
      </w:r>
      <w:r>
        <w:rPr>
          <w:lang w:eastAsia="ko-KR"/>
        </w:rPr>
        <w:t>수도권대기환경청</w:t>
      </w:r>
      <w:r>
        <w:rPr>
          <w:lang w:eastAsia="ko-KR"/>
        </w:rPr>
        <w:t>-</w:t>
      </w:r>
      <w:r>
        <w:rPr>
          <w:lang w:eastAsia="ko-KR"/>
        </w:rPr>
        <w:t>금비</w:t>
      </w:r>
      <w:r>
        <w:rPr>
          <w:lang w:eastAsia="ko-KR"/>
        </w:rPr>
        <w:t xml:space="preserve">, </w:t>
      </w:r>
      <w:r>
        <w:rPr>
          <w:lang w:eastAsia="ko-KR"/>
        </w:rPr>
        <w:t>미세먼지</w:t>
      </w:r>
      <w:r>
        <w:rPr>
          <w:lang w:eastAsia="ko-KR"/>
        </w:rPr>
        <w:t xml:space="preserve"> </w:t>
      </w:r>
      <w:r>
        <w:rPr>
          <w:lang w:eastAsia="ko-KR"/>
        </w:rPr>
        <w:t>저감</w:t>
      </w:r>
      <w:r>
        <w:rPr>
          <w:lang w:eastAsia="ko-KR"/>
        </w:rPr>
        <w:t xml:space="preserve"> </w:t>
      </w:r>
      <w:r>
        <w:rPr>
          <w:lang w:eastAsia="ko-KR"/>
        </w:rPr>
        <w:t>협약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</w:p>
    <w:p w14:paraId="4AED452A" w14:textId="77777777" w:rsidR="00EE3713" w:rsidRDefault="00EE3713">
      <w:pPr>
        <w:rPr>
          <w:lang w:eastAsia="ko-KR"/>
        </w:rPr>
      </w:pPr>
    </w:p>
    <w:p w14:paraId="0B834BD4" w14:textId="77777777" w:rsidR="00EE3713" w:rsidRDefault="00EE3713">
      <w:pPr>
        <w:rPr>
          <w:lang w:eastAsia="ko-KR"/>
        </w:rPr>
      </w:pPr>
    </w:p>
    <w:p w14:paraId="4700C940" w14:textId="77777777" w:rsidR="00EE3713" w:rsidRDefault="00EE3713">
      <w:pPr>
        <w:rPr>
          <w:lang w:eastAsia="ko-KR"/>
        </w:rPr>
      </w:pPr>
    </w:p>
    <w:p w14:paraId="04356FCD" w14:textId="77777777" w:rsidR="00EE3713" w:rsidRDefault="00EE3713">
      <w:pPr>
        <w:rPr>
          <w:lang w:eastAsia="ko-KR"/>
        </w:rPr>
      </w:pPr>
    </w:p>
    <w:p w14:paraId="110EACE5" w14:textId="77777777" w:rsidR="00EE3713" w:rsidRDefault="00EE3713">
      <w:pPr>
        <w:rPr>
          <w:lang w:eastAsia="ko-KR"/>
        </w:rPr>
      </w:pPr>
    </w:p>
    <w:p w14:paraId="7B0B811D" w14:textId="77777777" w:rsidR="00EE3713" w:rsidRDefault="00EE3713">
      <w:pPr>
        <w:rPr>
          <w:lang w:eastAsia="ko-KR"/>
        </w:rPr>
      </w:pPr>
    </w:p>
    <w:p w14:paraId="03653105" w14:textId="77777777" w:rsidR="00EE3713" w:rsidRDefault="00EE3713">
      <w:pPr>
        <w:rPr>
          <w:lang w:eastAsia="ko-KR"/>
        </w:rPr>
      </w:pPr>
    </w:p>
    <w:p w14:paraId="5C164D7A" w14:textId="77777777" w:rsidR="00EE3713" w:rsidRDefault="00EE3713">
      <w:pPr>
        <w:rPr>
          <w:lang w:eastAsia="ko-KR"/>
        </w:rPr>
      </w:pPr>
    </w:p>
    <w:p w14:paraId="5EA73828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포토</w:t>
      </w:r>
      <w:r>
        <w:rPr>
          <w:lang w:eastAsia="ko-KR"/>
        </w:rPr>
        <w:t xml:space="preserve">] </w:t>
      </w:r>
      <w:r>
        <w:rPr>
          <w:lang w:eastAsia="ko-KR"/>
        </w:rPr>
        <w:t>김광재</w:t>
      </w:r>
      <w:r>
        <w:rPr>
          <w:lang w:eastAsia="ko-KR"/>
        </w:rPr>
        <w:t xml:space="preserve"> </w:t>
      </w:r>
      <w:r>
        <w:rPr>
          <w:lang w:eastAsia="ko-KR"/>
        </w:rPr>
        <w:t>화성산업진흥원장</w:t>
      </w:r>
      <w:r>
        <w:rPr>
          <w:lang w:eastAsia="ko-KR"/>
        </w:rPr>
        <w:t xml:space="preserve"> </w:t>
      </w:r>
      <w:r>
        <w:rPr>
          <w:lang w:eastAsia="ko-KR"/>
        </w:rPr>
        <w:t>임명</w:t>
      </w:r>
      <w:r>
        <w:rPr>
          <w:lang w:eastAsia="ko-KR"/>
        </w:rPr>
        <w:t xml:space="preserve"> </w:t>
      </w:r>
    </w:p>
    <w:p w14:paraId="50223384" w14:textId="77777777" w:rsidR="00EE3713" w:rsidRDefault="00EE3713">
      <w:pPr>
        <w:rPr>
          <w:lang w:eastAsia="ko-KR"/>
        </w:rPr>
      </w:pPr>
    </w:p>
    <w:p w14:paraId="4B1F38C0" w14:textId="77777777" w:rsidR="00EE3713" w:rsidRDefault="00EE3713">
      <w:pPr>
        <w:rPr>
          <w:lang w:eastAsia="ko-KR"/>
        </w:rPr>
      </w:pPr>
    </w:p>
    <w:p w14:paraId="07D109E0" w14:textId="77777777" w:rsidR="00EE3713" w:rsidRDefault="00EE3713">
      <w:pPr>
        <w:rPr>
          <w:lang w:eastAsia="ko-KR"/>
        </w:rPr>
      </w:pPr>
    </w:p>
    <w:p w14:paraId="79748DF8" w14:textId="77777777" w:rsidR="00EE3713" w:rsidRDefault="00EE3713">
      <w:pPr>
        <w:rPr>
          <w:lang w:eastAsia="ko-KR"/>
        </w:rPr>
      </w:pPr>
    </w:p>
    <w:p w14:paraId="07775AC2" w14:textId="77777777" w:rsidR="00EE3713" w:rsidRDefault="00EE3713">
      <w:pPr>
        <w:rPr>
          <w:lang w:eastAsia="ko-KR"/>
        </w:rPr>
      </w:pPr>
    </w:p>
    <w:p w14:paraId="08E17B1A" w14:textId="77777777" w:rsidR="00EE3713" w:rsidRDefault="00EE3713">
      <w:pPr>
        <w:rPr>
          <w:lang w:eastAsia="ko-KR"/>
        </w:rPr>
      </w:pPr>
    </w:p>
    <w:p w14:paraId="4D3C57E1" w14:textId="77777777" w:rsidR="00EE3713" w:rsidRDefault="00EE3713">
      <w:pPr>
        <w:rPr>
          <w:lang w:eastAsia="ko-KR"/>
        </w:rPr>
      </w:pPr>
    </w:p>
    <w:p w14:paraId="1F043EDD" w14:textId="77777777" w:rsidR="00EE3713" w:rsidRDefault="00EE3713">
      <w:pPr>
        <w:rPr>
          <w:lang w:eastAsia="ko-KR"/>
        </w:rPr>
      </w:pPr>
    </w:p>
    <w:p w14:paraId="00EC5BE3" w14:textId="77777777" w:rsidR="00EE3713" w:rsidRDefault="00EE3713">
      <w:pPr>
        <w:rPr>
          <w:lang w:eastAsia="ko-KR"/>
        </w:rPr>
      </w:pPr>
    </w:p>
    <w:p w14:paraId="068DBE67" w14:textId="77777777" w:rsidR="00EE3713" w:rsidRDefault="00EE3713">
      <w:pPr>
        <w:rPr>
          <w:lang w:eastAsia="ko-KR"/>
        </w:rPr>
      </w:pPr>
    </w:p>
    <w:p w14:paraId="06CE2BF9" w14:textId="77777777" w:rsidR="00EE3713" w:rsidRDefault="00EE3713">
      <w:pPr>
        <w:rPr>
          <w:lang w:eastAsia="ko-KR"/>
        </w:rPr>
      </w:pPr>
    </w:p>
    <w:p w14:paraId="2E79910F" w14:textId="77777777" w:rsidR="00EE3713" w:rsidRDefault="00EE3713">
      <w:pPr>
        <w:rPr>
          <w:lang w:eastAsia="ko-KR"/>
        </w:rPr>
      </w:pPr>
    </w:p>
    <w:p w14:paraId="08BEBD5B" w14:textId="77777777" w:rsidR="00EE3713" w:rsidRDefault="00EE3713">
      <w:pPr>
        <w:rPr>
          <w:lang w:eastAsia="ko-KR"/>
        </w:rPr>
      </w:pPr>
    </w:p>
    <w:p w14:paraId="18730E00" w14:textId="77777777" w:rsidR="00EE3713" w:rsidRDefault="00EE3713">
      <w:pPr>
        <w:rPr>
          <w:lang w:eastAsia="ko-KR"/>
        </w:rPr>
      </w:pPr>
    </w:p>
    <w:p w14:paraId="10ECC37C" w14:textId="77777777" w:rsidR="00EE3713" w:rsidRDefault="00EE3713">
      <w:pPr>
        <w:rPr>
          <w:lang w:eastAsia="ko-KR"/>
        </w:rPr>
      </w:pPr>
    </w:p>
    <w:p w14:paraId="66142956" w14:textId="77777777" w:rsidR="00EE3713" w:rsidRDefault="00EE3713">
      <w:pPr>
        <w:rPr>
          <w:lang w:eastAsia="ko-KR"/>
        </w:rPr>
      </w:pPr>
    </w:p>
    <w:p w14:paraId="2E82B869" w14:textId="77777777" w:rsidR="00EE3713" w:rsidRDefault="00EE3713">
      <w:pPr>
        <w:rPr>
          <w:lang w:eastAsia="ko-KR"/>
        </w:rPr>
      </w:pPr>
    </w:p>
    <w:p w14:paraId="67E96AC2" w14:textId="77777777" w:rsidR="00EE3713" w:rsidRDefault="00EE3713">
      <w:pPr>
        <w:rPr>
          <w:lang w:eastAsia="ko-KR"/>
        </w:rPr>
      </w:pPr>
    </w:p>
    <w:p w14:paraId="00B193C9" w14:textId="77777777" w:rsidR="00EE3713" w:rsidRDefault="00EE3713">
      <w:pPr>
        <w:rPr>
          <w:lang w:eastAsia="ko-KR"/>
        </w:rPr>
      </w:pPr>
    </w:p>
    <w:p w14:paraId="377F2A6F" w14:textId="77777777" w:rsidR="00EE3713" w:rsidRDefault="00EE3713">
      <w:pPr>
        <w:rPr>
          <w:lang w:eastAsia="ko-KR"/>
        </w:rPr>
      </w:pPr>
    </w:p>
    <w:p w14:paraId="248BC8CE" w14:textId="77777777" w:rsidR="00EE3713" w:rsidRDefault="00EE3713">
      <w:pPr>
        <w:rPr>
          <w:lang w:eastAsia="ko-KR"/>
        </w:rPr>
      </w:pPr>
    </w:p>
    <w:p w14:paraId="21A35C08" w14:textId="77777777" w:rsidR="00EE3713" w:rsidRDefault="00EE3713">
      <w:pPr>
        <w:rPr>
          <w:lang w:eastAsia="ko-KR"/>
        </w:rPr>
      </w:pPr>
    </w:p>
    <w:p w14:paraId="130E668A" w14:textId="77777777" w:rsidR="00EE3713" w:rsidRDefault="00EE3713">
      <w:pPr>
        <w:rPr>
          <w:lang w:eastAsia="ko-KR"/>
        </w:rPr>
      </w:pPr>
    </w:p>
    <w:p w14:paraId="2A80887D" w14:textId="77777777" w:rsidR="00EE3713" w:rsidRDefault="00EE3713">
      <w:pPr>
        <w:rPr>
          <w:lang w:eastAsia="ko-KR"/>
        </w:rPr>
      </w:pPr>
    </w:p>
    <w:p w14:paraId="2000DA69" w14:textId="77777777" w:rsidR="00EE3713" w:rsidRDefault="00EE3713">
      <w:pPr>
        <w:rPr>
          <w:lang w:eastAsia="ko-KR"/>
        </w:rPr>
      </w:pPr>
    </w:p>
    <w:p w14:paraId="5BC7AE0F" w14:textId="77777777" w:rsidR="00EE3713" w:rsidRDefault="00EE3713">
      <w:pPr>
        <w:rPr>
          <w:lang w:eastAsia="ko-KR"/>
        </w:rPr>
      </w:pPr>
    </w:p>
    <w:p w14:paraId="166D4CF8" w14:textId="77777777" w:rsidR="00EE3713" w:rsidRDefault="00000000">
      <w:pPr>
        <w:rPr>
          <w:lang w:eastAsia="ko-KR"/>
        </w:rPr>
      </w:pPr>
      <w:r>
        <w:rPr>
          <w:lang w:eastAsia="ko-KR"/>
        </w:rPr>
        <w:t>동물약품</w:t>
      </w:r>
      <w:r>
        <w:rPr>
          <w:lang w:eastAsia="ko-KR"/>
        </w:rPr>
        <w:t xml:space="preserve"> </w:t>
      </w:r>
      <w:r>
        <w:rPr>
          <w:lang w:eastAsia="ko-KR"/>
        </w:rPr>
        <w:t>베스트셀러</w:t>
      </w:r>
      <w:r>
        <w:rPr>
          <w:lang w:eastAsia="ko-KR"/>
        </w:rPr>
        <w:t xml:space="preserve"> </w:t>
      </w:r>
      <w:r>
        <w:rPr>
          <w:lang w:eastAsia="ko-KR"/>
        </w:rPr>
        <w:t>시리즈</w:t>
      </w:r>
      <w:r>
        <w:rPr>
          <w:lang w:eastAsia="ko-KR"/>
        </w:rPr>
        <w:t xml:space="preserve"> </w:t>
      </w:r>
      <w:r>
        <w:rPr>
          <w:lang w:eastAsia="ko-KR"/>
        </w:rPr>
        <w:t>양계편</w:t>
      </w:r>
      <w:r>
        <w:rPr>
          <w:lang w:eastAsia="ko-KR"/>
        </w:rPr>
        <w:t xml:space="preserve"> ① </w:t>
      </w:r>
      <w:r>
        <w:rPr>
          <w:lang w:eastAsia="ko-KR"/>
        </w:rPr>
        <w:t>중앙백신연구소</w:t>
      </w:r>
      <w:r>
        <w:rPr>
          <w:lang w:eastAsia="ko-KR"/>
        </w:rPr>
        <w:t xml:space="preserve"> </w:t>
      </w:r>
      <w:r>
        <w:rPr>
          <w:lang w:eastAsia="ko-KR"/>
        </w:rPr>
        <w:t>「포울샷</w:t>
      </w:r>
      <w:r>
        <w:rPr>
          <w:lang w:eastAsia="ko-KR"/>
        </w:rPr>
        <w:t xml:space="preserve"> QX-</w:t>
      </w:r>
      <w:r>
        <w:rPr>
          <w:lang w:eastAsia="ko-KR"/>
        </w:rPr>
        <w:t>캐슬」</w:t>
      </w:r>
      <w:r>
        <w:rPr>
          <w:lang w:eastAsia="ko-KR"/>
        </w:rPr>
        <w:t xml:space="preserve"> </w:t>
      </w:r>
    </w:p>
    <w:p w14:paraId="7A2E7F8F" w14:textId="77777777" w:rsidR="00EE3713" w:rsidRDefault="00EE3713">
      <w:pPr>
        <w:rPr>
          <w:lang w:eastAsia="ko-KR"/>
        </w:rPr>
      </w:pPr>
    </w:p>
    <w:p w14:paraId="64E09D5D" w14:textId="77777777" w:rsidR="00EE3713" w:rsidRDefault="00EE3713">
      <w:pPr>
        <w:rPr>
          <w:lang w:eastAsia="ko-KR"/>
        </w:rPr>
      </w:pPr>
    </w:p>
    <w:p w14:paraId="1801E1EA" w14:textId="77777777" w:rsidR="00EE3713" w:rsidRDefault="00000000">
      <w:pPr>
        <w:rPr>
          <w:lang w:eastAsia="ko-KR"/>
        </w:rPr>
      </w:pPr>
      <w:r>
        <w:rPr>
          <w:lang w:eastAsia="ko-KR"/>
        </w:rPr>
        <w:t>쌍방울</w:t>
      </w:r>
      <w:r>
        <w:rPr>
          <w:lang w:eastAsia="ko-KR"/>
        </w:rPr>
        <w:t xml:space="preserve"> </w:t>
      </w:r>
      <w:r>
        <w:rPr>
          <w:lang w:eastAsia="ko-KR"/>
        </w:rPr>
        <w:t>부회장</w:t>
      </w:r>
      <w:r>
        <w:rPr>
          <w:lang w:eastAsia="ko-KR"/>
        </w:rPr>
        <w:t xml:space="preserve"> "</w:t>
      </w:r>
      <w:r>
        <w:rPr>
          <w:lang w:eastAsia="ko-KR"/>
        </w:rPr>
        <w:t>이재명</w:t>
      </w:r>
      <w:r>
        <w:rPr>
          <w:lang w:eastAsia="ko-KR"/>
        </w:rPr>
        <w:t xml:space="preserve">, </w:t>
      </w:r>
      <w:r>
        <w:rPr>
          <w:lang w:eastAsia="ko-KR"/>
        </w:rPr>
        <w:t>이화영</w:t>
      </w:r>
      <w:r>
        <w:rPr>
          <w:lang w:eastAsia="ko-KR"/>
        </w:rPr>
        <w:t xml:space="preserve"> </w:t>
      </w:r>
      <w:r>
        <w:rPr>
          <w:lang w:eastAsia="ko-KR"/>
        </w:rPr>
        <w:t>전화로</w:t>
      </w:r>
      <w:r>
        <w:rPr>
          <w:lang w:eastAsia="ko-KR"/>
        </w:rPr>
        <w:t xml:space="preserve"> </w:t>
      </w:r>
      <w:r>
        <w:rPr>
          <w:lang w:eastAsia="ko-KR"/>
        </w:rPr>
        <w:t>김성태와</w:t>
      </w:r>
      <w:r>
        <w:rPr>
          <w:lang w:eastAsia="ko-KR"/>
        </w:rPr>
        <w:t xml:space="preserve"> </w:t>
      </w:r>
      <w:r>
        <w:rPr>
          <w:lang w:eastAsia="ko-KR"/>
        </w:rPr>
        <w:t>통화하는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봤다</w:t>
      </w:r>
      <w:r>
        <w:rPr>
          <w:lang w:eastAsia="ko-KR"/>
        </w:rPr>
        <w:t xml:space="preserve">" </w:t>
      </w:r>
    </w:p>
    <w:p w14:paraId="1B447B6B" w14:textId="77777777" w:rsidR="00EE3713" w:rsidRDefault="00EE3713">
      <w:pPr>
        <w:rPr>
          <w:lang w:eastAsia="ko-KR"/>
        </w:rPr>
      </w:pPr>
    </w:p>
    <w:p w14:paraId="2D3F6E32" w14:textId="77777777" w:rsidR="00EE3713" w:rsidRDefault="00EE3713">
      <w:pPr>
        <w:rPr>
          <w:lang w:eastAsia="ko-KR"/>
        </w:rPr>
      </w:pPr>
    </w:p>
    <w:p w14:paraId="75734216" w14:textId="77777777" w:rsidR="00EE3713" w:rsidRDefault="00EE3713">
      <w:pPr>
        <w:rPr>
          <w:lang w:eastAsia="ko-KR"/>
        </w:rPr>
      </w:pPr>
    </w:p>
    <w:p w14:paraId="61BB4299" w14:textId="77777777" w:rsidR="00EE3713" w:rsidRDefault="00EE3713">
      <w:pPr>
        <w:rPr>
          <w:lang w:eastAsia="ko-KR"/>
        </w:rPr>
      </w:pPr>
    </w:p>
    <w:p w14:paraId="67F6C41E" w14:textId="77777777" w:rsidR="00EE3713" w:rsidRDefault="00000000">
      <w:pPr>
        <w:rPr>
          <w:lang w:eastAsia="ko-KR"/>
        </w:rPr>
      </w:pPr>
      <w:r>
        <w:rPr>
          <w:lang w:eastAsia="ko-KR"/>
        </w:rPr>
        <w:t>[TOP's Pick] CBI "</w:t>
      </w:r>
      <w:r>
        <w:rPr>
          <w:lang w:eastAsia="ko-KR"/>
        </w:rPr>
        <w:t>美</w:t>
      </w:r>
      <w:r>
        <w:rPr>
          <w:lang w:eastAsia="ko-KR"/>
        </w:rPr>
        <w:t xml:space="preserve"> </w:t>
      </w:r>
      <w:r>
        <w:rPr>
          <w:lang w:eastAsia="ko-KR"/>
        </w:rPr>
        <w:t>키네타</w:t>
      </w:r>
      <w:r>
        <w:rPr>
          <w:lang w:eastAsia="ko-KR"/>
        </w:rPr>
        <w:t xml:space="preserve">, </w:t>
      </w:r>
      <w:r>
        <w:rPr>
          <w:lang w:eastAsia="ko-KR"/>
        </w:rPr>
        <w:t>암</w:t>
      </w:r>
      <w:r>
        <w:rPr>
          <w:lang w:eastAsia="ko-KR"/>
        </w:rPr>
        <w:t xml:space="preserve"> </w:t>
      </w:r>
      <w:r>
        <w:rPr>
          <w:lang w:eastAsia="ko-KR"/>
        </w:rPr>
        <w:t>전문가</w:t>
      </w:r>
      <w:r>
        <w:rPr>
          <w:lang w:eastAsia="ko-KR"/>
        </w:rPr>
        <w:t xml:space="preserve"> 2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영입</w:t>
      </w:r>
      <w:r>
        <w:rPr>
          <w:lang w:eastAsia="ko-KR"/>
        </w:rPr>
        <w:t xml:space="preserve">" </w:t>
      </w:r>
    </w:p>
    <w:p w14:paraId="00CE9941" w14:textId="77777777" w:rsidR="00EE3713" w:rsidRDefault="00EE3713">
      <w:pPr>
        <w:rPr>
          <w:lang w:eastAsia="ko-KR"/>
        </w:rPr>
      </w:pPr>
    </w:p>
    <w:p w14:paraId="10DA0ABD" w14:textId="77777777" w:rsidR="00EE3713" w:rsidRDefault="00EE3713">
      <w:pPr>
        <w:rPr>
          <w:lang w:eastAsia="ko-KR"/>
        </w:rPr>
      </w:pPr>
    </w:p>
    <w:p w14:paraId="17DAAA03" w14:textId="77777777" w:rsidR="00EE3713" w:rsidRDefault="00EE3713">
      <w:pPr>
        <w:rPr>
          <w:lang w:eastAsia="ko-KR"/>
        </w:rPr>
      </w:pPr>
    </w:p>
    <w:p w14:paraId="3AB900A8" w14:textId="77777777" w:rsidR="00EE3713" w:rsidRDefault="00EE3713">
      <w:pPr>
        <w:rPr>
          <w:lang w:eastAsia="ko-KR"/>
        </w:rPr>
      </w:pPr>
    </w:p>
    <w:p w14:paraId="665AFAC4" w14:textId="77777777" w:rsidR="00EE3713" w:rsidRDefault="00EE3713">
      <w:pPr>
        <w:rPr>
          <w:lang w:eastAsia="ko-KR"/>
        </w:rPr>
      </w:pPr>
    </w:p>
    <w:p w14:paraId="4B532F88" w14:textId="77777777" w:rsidR="00EE3713" w:rsidRDefault="00EE3713">
      <w:pPr>
        <w:rPr>
          <w:lang w:eastAsia="ko-KR"/>
        </w:rPr>
      </w:pPr>
    </w:p>
    <w:p w14:paraId="515357AF" w14:textId="77777777" w:rsidR="00EE3713" w:rsidRDefault="00EE3713">
      <w:pPr>
        <w:rPr>
          <w:lang w:eastAsia="ko-KR"/>
        </w:rPr>
      </w:pPr>
    </w:p>
    <w:p w14:paraId="0557C844" w14:textId="77777777" w:rsidR="00EE3713" w:rsidRDefault="00EE3713">
      <w:pPr>
        <w:rPr>
          <w:lang w:eastAsia="ko-KR"/>
        </w:rPr>
      </w:pPr>
    </w:p>
    <w:p w14:paraId="13AA9D91" w14:textId="77777777" w:rsidR="00EE3713" w:rsidRDefault="00000000">
      <w:pPr>
        <w:rPr>
          <w:lang w:eastAsia="ko-KR"/>
        </w:rPr>
      </w:pPr>
      <w:r>
        <w:rPr>
          <w:lang w:eastAsia="ko-KR"/>
        </w:rPr>
        <w:t>관부재판</w:t>
      </w:r>
      <w:r>
        <w:rPr>
          <w:lang w:eastAsia="ko-KR"/>
        </w:rPr>
        <w:t xml:space="preserve"> </w:t>
      </w:r>
      <w:r>
        <w:rPr>
          <w:lang w:eastAsia="ko-KR"/>
        </w:rPr>
        <w:t>이끈</w:t>
      </w:r>
      <w:r>
        <w:rPr>
          <w:lang w:eastAsia="ko-KR"/>
        </w:rPr>
        <w:t xml:space="preserve"> </w:t>
      </w:r>
      <w:r>
        <w:rPr>
          <w:lang w:eastAsia="ko-KR"/>
        </w:rPr>
        <w:t>위안부</w:t>
      </w:r>
      <w:r>
        <w:rPr>
          <w:lang w:eastAsia="ko-KR"/>
        </w:rPr>
        <w:t xml:space="preserve"> </w:t>
      </w:r>
      <w:r>
        <w:rPr>
          <w:lang w:eastAsia="ko-KR"/>
        </w:rPr>
        <w:t>운동</w:t>
      </w:r>
      <w:r>
        <w:rPr>
          <w:lang w:eastAsia="ko-KR"/>
        </w:rPr>
        <w:t xml:space="preserve"> </w:t>
      </w:r>
      <w:r>
        <w:rPr>
          <w:lang w:eastAsia="ko-KR"/>
        </w:rPr>
        <w:t>대모</w:t>
      </w:r>
      <w:r>
        <w:rPr>
          <w:lang w:eastAsia="ko-KR"/>
        </w:rPr>
        <w:t xml:space="preserve"> </w:t>
      </w:r>
      <w:r>
        <w:rPr>
          <w:lang w:eastAsia="ko-KR"/>
        </w:rPr>
        <w:t>김문숙</w:t>
      </w:r>
      <w:r>
        <w:rPr>
          <w:lang w:eastAsia="ko-KR"/>
        </w:rPr>
        <w:t xml:space="preserve"> </w:t>
      </w:r>
      <w:r>
        <w:rPr>
          <w:lang w:eastAsia="ko-KR"/>
        </w:rPr>
        <w:t>이사장</w:t>
      </w:r>
      <w:r>
        <w:rPr>
          <w:lang w:eastAsia="ko-KR"/>
        </w:rPr>
        <w:t xml:space="preserve">, </w:t>
      </w:r>
      <w:r>
        <w:rPr>
          <w:lang w:eastAsia="ko-KR"/>
        </w:rPr>
        <w:t>전시로</w:t>
      </w:r>
      <w:r>
        <w:rPr>
          <w:lang w:eastAsia="ko-KR"/>
        </w:rPr>
        <w:t xml:space="preserve"> </w:t>
      </w:r>
      <w:r>
        <w:rPr>
          <w:lang w:eastAsia="ko-KR"/>
        </w:rPr>
        <w:t>빛나다</w:t>
      </w:r>
      <w:r>
        <w:rPr>
          <w:lang w:eastAsia="ko-KR"/>
        </w:rPr>
        <w:t xml:space="preserve"> </w:t>
      </w:r>
    </w:p>
    <w:p w14:paraId="136B7462" w14:textId="77777777" w:rsidR="00EE3713" w:rsidRDefault="00EE3713">
      <w:pPr>
        <w:rPr>
          <w:lang w:eastAsia="ko-KR"/>
        </w:rPr>
      </w:pPr>
    </w:p>
    <w:p w14:paraId="1C5C89A1" w14:textId="77777777" w:rsidR="00EE3713" w:rsidRDefault="00EE3713">
      <w:pPr>
        <w:rPr>
          <w:lang w:eastAsia="ko-KR"/>
        </w:rPr>
      </w:pPr>
    </w:p>
    <w:p w14:paraId="2518978B" w14:textId="77777777" w:rsidR="00EE3713" w:rsidRDefault="00EE3713">
      <w:pPr>
        <w:rPr>
          <w:lang w:eastAsia="ko-KR"/>
        </w:rPr>
      </w:pPr>
    </w:p>
    <w:p w14:paraId="3B7A6FDC" w14:textId="77777777" w:rsidR="00EE3713" w:rsidRDefault="00000000">
      <w:pPr>
        <w:rPr>
          <w:lang w:eastAsia="ko-KR"/>
        </w:rPr>
      </w:pPr>
      <w:r>
        <w:rPr>
          <w:lang w:eastAsia="ko-KR"/>
        </w:rPr>
        <w:t>깨끗한나라</w:t>
      </w:r>
      <w:r>
        <w:rPr>
          <w:lang w:eastAsia="ko-KR"/>
        </w:rPr>
        <w:t xml:space="preserve"> </w:t>
      </w:r>
      <w:r>
        <w:rPr>
          <w:lang w:eastAsia="ko-KR"/>
        </w:rPr>
        <w:t>디어스킨</w:t>
      </w:r>
      <w:r>
        <w:rPr>
          <w:lang w:eastAsia="ko-KR"/>
        </w:rPr>
        <w:t xml:space="preserve">, </w:t>
      </w:r>
      <w:r>
        <w:rPr>
          <w:lang w:eastAsia="ko-KR"/>
        </w:rPr>
        <w:t>세계</w:t>
      </w:r>
      <w:r>
        <w:rPr>
          <w:lang w:eastAsia="ko-KR"/>
        </w:rPr>
        <w:t xml:space="preserve"> </w:t>
      </w:r>
      <w:r>
        <w:rPr>
          <w:lang w:eastAsia="ko-KR"/>
        </w:rPr>
        <w:t>여성의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 </w:t>
      </w:r>
      <w:r>
        <w:rPr>
          <w:lang w:eastAsia="ko-KR"/>
        </w:rPr>
        <w:t>맞아</w:t>
      </w:r>
      <w:r>
        <w:rPr>
          <w:lang w:eastAsia="ko-KR"/>
        </w:rPr>
        <w:t xml:space="preserve"> '</w:t>
      </w:r>
      <w:r>
        <w:rPr>
          <w:lang w:eastAsia="ko-KR"/>
        </w:rPr>
        <w:t>컬리</w:t>
      </w:r>
      <w:r>
        <w:rPr>
          <w:lang w:eastAsia="ko-KR"/>
        </w:rPr>
        <w:t xml:space="preserve"> </w:t>
      </w:r>
      <w:r>
        <w:rPr>
          <w:lang w:eastAsia="ko-KR"/>
        </w:rPr>
        <w:t>여성용품</w:t>
      </w:r>
      <w:r>
        <w:rPr>
          <w:lang w:eastAsia="ko-KR"/>
        </w:rPr>
        <w:t xml:space="preserve"> </w:t>
      </w:r>
      <w:r>
        <w:rPr>
          <w:lang w:eastAsia="ko-KR"/>
        </w:rPr>
        <w:t>기획전</w:t>
      </w:r>
      <w:r>
        <w:rPr>
          <w:lang w:eastAsia="ko-KR"/>
        </w:rPr>
        <w:t xml:space="preserve">' </w:t>
      </w:r>
      <w:r>
        <w:rPr>
          <w:lang w:eastAsia="ko-KR"/>
        </w:rPr>
        <w:t>참여</w:t>
      </w:r>
      <w:r>
        <w:rPr>
          <w:lang w:eastAsia="ko-KR"/>
        </w:rPr>
        <w:t xml:space="preserve"> </w:t>
      </w:r>
    </w:p>
    <w:p w14:paraId="632225E2" w14:textId="77777777" w:rsidR="00EE3713" w:rsidRDefault="00EE3713">
      <w:pPr>
        <w:rPr>
          <w:lang w:eastAsia="ko-KR"/>
        </w:rPr>
      </w:pPr>
    </w:p>
    <w:p w14:paraId="30143C93" w14:textId="77777777" w:rsidR="00EE3713" w:rsidRDefault="00EE3713">
      <w:pPr>
        <w:rPr>
          <w:lang w:eastAsia="ko-KR"/>
        </w:rPr>
      </w:pPr>
    </w:p>
    <w:p w14:paraId="13649558" w14:textId="77777777" w:rsidR="00EE3713" w:rsidRDefault="00EE3713">
      <w:pPr>
        <w:rPr>
          <w:lang w:eastAsia="ko-KR"/>
        </w:rPr>
      </w:pPr>
    </w:p>
    <w:p w14:paraId="14C1FE74" w14:textId="77777777" w:rsidR="00EE3713" w:rsidRDefault="00EE3713">
      <w:pPr>
        <w:rPr>
          <w:lang w:eastAsia="ko-KR"/>
        </w:rPr>
      </w:pPr>
    </w:p>
    <w:p w14:paraId="714B656E" w14:textId="77777777" w:rsidR="00EE3713" w:rsidRDefault="00EE3713">
      <w:pPr>
        <w:rPr>
          <w:lang w:eastAsia="ko-KR"/>
        </w:rPr>
      </w:pPr>
    </w:p>
    <w:p w14:paraId="747F1D20" w14:textId="77777777" w:rsidR="00EE3713" w:rsidRDefault="00EE3713">
      <w:pPr>
        <w:rPr>
          <w:lang w:eastAsia="ko-KR"/>
        </w:rPr>
      </w:pPr>
    </w:p>
    <w:p w14:paraId="4B8D51AE" w14:textId="77777777" w:rsidR="00EE3713" w:rsidRDefault="00EE3713">
      <w:pPr>
        <w:rPr>
          <w:lang w:eastAsia="ko-KR"/>
        </w:rPr>
      </w:pPr>
    </w:p>
    <w:p w14:paraId="07836033" w14:textId="77777777" w:rsidR="00EE3713" w:rsidRDefault="00EE3713">
      <w:pPr>
        <w:rPr>
          <w:lang w:eastAsia="ko-KR"/>
        </w:rPr>
      </w:pPr>
    </w:p>
    <w:p w14:paraId="560E2BCA" w14:textId="77777777" w:rsidR="00EE3713" w:rsidRDefault="00EE3713">
      <w:pPr>
        <w:rPr>
          <w:lang w:eastAsia="ko-KR"/>
        </w:rPr>
      </w:pPr>
    </w:p>
    <w:p w14:paraId="78B2C51D" w14:textId="77777777" w:rsidR="00EE3713" w:rsidRDefault="00EE3713">
      <w:pPr>
        <w:rPr>
          <w:lang w:eastAsia="ko-KR"/>
        </w:rPr>
      </w:pPr>
    </w:p>
    <w:p w14:paraId="7D40D67A" w14:textId="77777777" w:rsidR="00EE3713" w:rsidRDefault="00EE3713">
      <w:pPr>
        <w:rPr>
          <w:lang w:eastAsia="ko-KR"/>
        </w:rPr>
      </w:pPr>
    </w:p>
    <w:p w14:paraId="3B710AB8" w14:textId="77777777" w:rsidR="00EE3713" w:rsidRDefault="00EE3713">
      <w:pPr>
        <w:rPr>
          <w:lang w:eastAsia="ko-KR"/>
        </w:rPr>
      </w:pPr>
    </w:p>
    <w:p w14:paraId="7AB50D2E" w14:textId="77777777" w:rsidR="00EE3713" w:rsidRDefault="00EE3713">
      <w:pPr>
        <w:rPr>
          <w:lang w:eastAsia="ko-KR"/>
        </w:rPr>
      </w:pPr>
    </w:p>
    <w:p w14:paraId="0EC7A3D6" w14:textId="77777777" w:rsidR="00EE3713" w:rsidRDefault="00EE3713">
      <w:pPr>
        <w:rPr>
          <w:lang w:eastAsia="ko-KR"/>
        </w:rPr>
      </w:pPr>
    </w:p>
    <w:p w14:paraId="1BE5019E" w14:textId="77777777" w:rsidR="00EE3713" w:rsidRDefault="00000000">
      <w:pPr>
        <w:rPr>
          <w:lang w:eastAsia="ko-KR"/>
        </w:rPr>
      </w:pPr>
      <w:r>
        <w:rPr>
          <w:lang w:eastAsia="ko-KR"/>
        </w:rPr>
        <w:t>에이플러스에셋</w:t>
      </w:r>
      <w:r>
        <w:rPr>
          <w:lang w:eastAsia="ko-KR"/>
        </w:rPr>
        <w:t xml:space="preserve">, </w:t>
      </w:r>
      <w:r>
        <w:rPr>
          <w:lang w:eastAsia="ko-KR"/>
        </w:rPr>
        <w:t>주당</w:t>
      </w:r>
      <w:r>
        <w:rPr>
          <w:lang w:eastAsia="ko-KR"/>
        </w:rPr>
        <w:t xml:space="preserve"> 200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결산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</w:p>
    <w:p w14:paraId="3B7BB8B4" w14:textId="77777777" w:rsidR="00EE3713" w:rsidRDefault="00000000">
      <w:pPr>
        <w:rPr>
          <w:lang w:eastAsia="ko-KR"/>
        </w:rPr>
      </w:pPr>
      <w:r>
        <w:rPr>
          <w:lang w:eastAsia="ko-KR"/>
        </w:rPr>
        <w:t>뉴진스</w:t>
      </w:r>
      <w:r>
        <w:rPr>
          <w:lang w:eastAsia="ko-KR"/>
        </w:rPr>
        <w:t xml:space="preserve">, </w:t>
      </w:r>
      <w:r>
        <w:rPr>
          <w:lang w:eastAsia="ko-KR"/>
        </w:rPr>
        <w:t>데뷔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모습</w:t>
      </w:r>
      <w:r>
        <w:rPr>
          <w:lang w:eastAsia="ko-KR"/>
        </w:rPr>
        <w:t xml:space="preserve"> </w:t>
      </w:r>
      <w:r>
        <w:rPr>
          <w:lang w:eastAsia="ko-KR"/>
        </w:rPr>
        <w:t>공개에</w:t>
      </w:r>
      <w:r>
        <w:rPr>
          <w:lang w:eastAsia="ko-KR"/>
        </w:rPr>
        <w:t xml:space="preserve"> '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어렸던</w:t>
      </w:r>
      <w:r>
        <w:rPr>
          <w:lang w:eastAsia="ko-KR"/>
        </w:rPr>
        <w:t xml:space="preserve"> </w:t>
      </w:r>
      <w:r>
        <w:rPr>
          <w:lang w:eastAsia="ko-KR"/>
        </w:rPr>
        <w:t>거야</w:t>
      </w:r>
      <w:r>
        <w:rPr>
          <w:lang w:eastAsia="ko-KR"/>
        </w:rPr>
        <w:t xml:space="preserve">?' </w:t>
      </w:r>
      <w:r>
        <w:rPr>
          <w:lang w:eastAsia="ko-KR"/>
        </w:rPr>
        <w:t>민지</w:t>
      </w:r>
      <w:r>
        <w:rPr>
          <w:lang w:eastAsia="ko-KR"/>
        </w:rPr>
        <w:t>·</w:t>
      </w:r>
      <w:r>
        <w:rPr>
          <w:lang w:eastAsia="ko-KR"/>
        </w:rPr>
        <w:t>혜인</w:t>
      </w:r>
      <w:r>
        <w:rPr>
          <w:lang w:eastAsia="ko-KR"/>
        </w:rPr>
        <w:t xml:space="preserve">, </w:t>
      </w:r>
      <w:r>
        <w:rPr>
          <w:lang w:eastAsia="ko-KR"/>
        </w:rPr>
        <w:t>의욕</w:t>
      </w:r>
      <w:r>
        <w:rPr>
          <w:lang w:eastAsia="ko-KR"/>
        </w:rPr>
        <w:t xml:space="preserve"> </w:t>
      </w:r>
      <w:r>
        <w:rPr>
          <w:lang w:eastAsia="ko-KR"/>
        </w:rPr>
        <w:t>넘치고</w:t>
      </w:r>
      <w:r>
        <w:rPr>
          <w:lang w:eastAsia="ko-KR"/>
        </w:rPr>
        <w:t xml:space="preserve"> </w:t>
      </w:r>
      <w:r>
        <w:rPr>
          <w:lang w:eastAsia="ko-KR"/>
        </w:rPr>
        <w:t>생기가</w:t>
      </w:r>
      <w:r>
        <w:rPr>
          <w:lang w:eastAsia="ko-KR"/>
        </w:rPr>
        <w:t xml:space="preserve"> </w:t>
      </w:r>
      <w:r>
        <w:rPr>
          <w:lang w:eastAsia="ko-KR"/>
        </w:rPr>
        <w:t>가득</w:t>
      </w:r>
      <w:r>
        <w:rPr>
          <w:lang w:eastAsia="ko-KR"/>
        </w:rPr>
        <w:t xml:space="preserve"> </w:t>
      </w:r>
    </w:p>
    <w:p w14:paraId="1469B4F9" w14:textId="77777777" w:rsidR="00EE3713" w:rsidRDefault="00EE3713">
      <w:pPr>
        <w:rPr>
          <w:lang w:eastAsia="ko-KR"/>
        </w:rPr>
      </w:pPr>
    </w:p>
    <w:p w14:paraId="3650774B" w14:textId="77777777" w:rsidR="00EE3713" w:rsidRDefault="00EE3713">
      <w:pPr>
        <w:rPr>
          <w:lang w:eastAsia="ko-KR"/>
        </w:rPr>
      </w:pPr>
    </w:p>
    <w:p w14:paraId="47FD52FC" w14:textId="77777777" w:rsidR="00EE3713" w:rsidRDefault="00EE3713">
      <w:pPr>
        <w:rPr>
          <w:lang w:eastAsia="ko-KR"/>
        </w:rPr>
      </w:pPr>
    </w:p>
    <w:p w14:paraId="5C65661C" w14:textId="77777777" w:rsidR="00EE3713" w:rsidRDefault="00EE3713">
      <w:pPr>
        <w:rPr>
          <w:lang w:eastAsia="ko-KR"/>
        </w:rPr>
      </w:pPr>
    </w:p>
    <w:p w14:paraId="390B34D6" w14:textId="77777777" w:rsidR="00EE3713" w:rsidRDefault="00EE3713">
      <w:pPr>
        <w:rPr>
          <w:lang w:eastAsia="ko-KR"/>
        </w:rPr>
      </w:pPr>
    </w:p>
    <w:p w14:paraId="7DF6C876" w14:textId="77777777" w:rsidR="00EE3713" w:rsidRDefault="00000000">
      <w:pPr>
        <w:rPr>
          <w:lang w:eastAsia="ko-KR"/>
        </w:rPr>
      </w:pPr>
      <w:r>
        <w:rPr>
          <w:lang w:eastAsia="ko-KR"/>
        </w:rPr>
        <w:lastRenderedPageBreak/>
        <w:t>막부</w:t>
      </w:r>
      <w:r>
        <w:rPr>
          <w:lang w:eastAsia="ko-KR"/>
        </w:rPr>
        <w:t xml:space="preserve">, </w:t>
      </w:r>
      <w:r>
        <w:rPr>
          <w:lang w:eastAsia="ko-KR"/>
        </w:rPr>
        <w:t>사카모토</w:t>
      </w:r>
      <w:r>
        <w:rPr>
          <w:lang w:eastAsia="ko-KR"/>
        </w:rPr>
        <w:t xml:space="preserve"> </w:t>
      </w:r>
      <w:r>
        <w:rPr>
          <w:lang w:eastAsia="ko-KR"/>
        </w:rPr>
        <w:t>료마</w:t>
      </w:r>
      <w:r>
        <w:rPr>
          <w:lang w:eastAsia="ko-KR"/>
        </w:rPr>
        <w:t xml:space="preserve">, </w:t>
      </w:r>
      <w:r>
        <w:rPr>
          <w:lang w:eastAsia="ko-KR"/>
        </w:rPr>
        <w:t>신선조의</w:t>
      </w:r>
      <w:r>
        <w:rPr>
          <w:lang w:eastAsia="ko-KR"/>
        </w:rPr>
        <w:t xml:space="preserve"> </w:t>
      </w:r>
      <w:r>
        <w:rPr>
          <w:lang w:eastAsia="ko-KR"/>
        </w:rPr>
        <w:t>이야기</w:t>
      </w:r>
      <w:r>
        <w:rPr>
          <w:lang w:eastAsia="ko-KR"/>
        </w:rPr>
        <w:t xml:space="preserve"> </w:t>
      </w:r>
      <w:r>
        <w:rPr>
          <w:lang w:eastAsia="ko-KR"/>
        </w:rPr>
        <w:t>담은</w:t>
      </w:r>
      <w:r>
        <w:rPr>
          <w:lang w:eastAsia="ko-KR"/>
        </w:rPr>
        <w:t xml:space="preserve"> </w:t>
      </w:r>
      <w:r>
        <w:rPr>
          <w:lang w:eastAsia="ko-KR"/>
        </w:rPr>
        <w:t>외전</w:t>
      </w:r>
      <w:r>
        <w:rPr>
          <w:lang w:eastAsia="ko-KR"/>
        </w:rPr>
        <w:t>, '</w:t>
      </w:r>
      <w:r>
        <w:rPr>
          <w:lang w:eastAsia="ko-KR"/>
        </w:rPr>
        <w:t>용과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유신</w:t>
      </w:r>
      <w:r>
        <w:rPr>
          <w:lang w:eastAsia="ko-KR"/>
        </w:rPr>
        <w:t xml:space="preserve">! </w:t>
      </w:r>
      <w:r>
        <w:rPr>
          <w:lang w:eastAsia="ko-KR"/>
        </w:rPr>
        <w:t>극</w:t>
      </w:r>
      <w:r>
        <w:rPr>
          <w:lang w:eastAsia="ko-KR"/>
        </w:rPr>
        <w:t xml:space="preserve">' </w:t>
      </w:r>
    </w:p>
    <w:p w14:paraId="7F754515" w14:textId="77777777" w:rsidR="00EE3713" w:rsidRDefault="00EE3713">
      <w:pPr>
        <w:rPr>
          <w:lang w:eastAsia="ko-KR"/>
        </w:rPr>
      </w:pPr>
    </w:p>
    <w:p w14:paraId="50E83E53" w14:textId="77777777" w:rsidR="00EE3713" w:rsidRDefault="00EE3713">
      <w:pPr>
        <w:rPr>
          <w:lang w:eastAsia="ko-KR"/>
        </w:rPr>
      </w:pPr>
    </w:p>
    <w:p w14:paraId="78ABCE31" w14:textId="77777777" w:rsidR="00EE3713" w:rsidRDefault="00EE3713">
      <w:pPr>
        <w:rPr>
          <w:lang w:eastAsia="ko-KR"/>
        </w:rPr>
      </w:pPr>
    </w:p>
    <w:p w14:paraId="7212180C" w14:textId="77777777" w:rsidR="00EE3713" w:rsidRDefault="00EE3713">
      <w:pPr>
        <w:rPr>
          <w:lang w:eastAsia="ko-KR"/>
        </w:rPr>
      </w:pPr>
    </w:p>
    <w:p w14:paraId="3B317414" w14:textId="77777777" w:rsidR="00EE3713" w:rsidRDefault="00EE3713">
      <w:pPr>
        <w:rPr>
          <w:lang w:eastAsia="ko-KR"/>
        </w:rPr>
      </w:pPr>
    </w:p>
    <w:p w14:paraId="733EF682" w14:textId="77777777" w:rsidR="00EE3713" w:rsidRDefault="00EE3713">
      <w:pPr>
        <w:rPr>
          <w:lang w:eastAsia="ko-KR"/>
        </w:rPr>
      </w:pPr>
    </w:p>
    <w:p w14:paraId="5183D1DC" w14:textId="77777777" w:rsidR="00EE3713" w:rsidRDefault="00000000">
      <w:pPr>
        <w:rPr>
          <w:lang w:eastAsia="ko-KR"/>
        </w:rPr>
      </w:pPr>
      <w:r>
        <w:rPr>
          <w:lang w:eastAsia="ko-KR"/>
        </w:rPr>
        <w:t>거래소</w:t>
      </w:r>
      <w:r>
        <w:rPr>
          <w:lang w:eastAsia="ko-KR"/>
        </w:rPr>
        <w:t xml:space="preserve">, </w:t>
      </w:r>
      <w:r>
        <w:rPr>
          <w:lang w:eastAsia="ko-KR"/>
        </w:rPr>
        <w:t>광림</w:t>
      </w:r>
      <w:r>
        <w:rPr>
          <w:lang w:eastAsia="ko-KR"/>
        </w:rPr>
        <w:t xml:space="preserve"> </w:t>
      </w:r>
      <w:r>
        <w:rPr>
          <w:lang w:eastAsia="ko-KR"/>
        </w:rPr>
        <w:t>실질심사</w:t>
      </w:r>
      <w:r>
        <w:rPr>
          <w:lang w:eastAsia="ko-KR"/>
        </w:rPr>
        <w:t xml:space="preserve"> </w:t>
      </w:r>
      <w:r>
        <w:rPr>
          <w:lang w:eastAsia="ko-KR"/>
        </w:rPr>
        <w:t>대상여부</w:t>
      </w:r>
      <w:r>
        <w:rPr>
          <w:lang w:eastAsia="ko-KR"/>
        </w:rPr>
        <w:t xml:space="preserve"> </w:t>
      </w:r>
      <w:r>
        <w:rPr>
          <w:lang w:eastAsia="ko-KR"/>
        </w:rPr>
        <w:t>조사기간</w:t>
      </w:r>
      <w:r>
        <w:rPr>
          <w:lang w:eastAsia="ko-KR"/>
        </w:rPr>
        <w:t xml:space="preserve"> </w:t>
      </w:r>
      <w:r>
        <w:rPr>
          <w:lang w:eastAsia="ko-KR"/>
        </w:rPr>
        <w:t>연장</w:t>
      </w:r>
      <w:r>
        <w:rPr>
          <w:lang w:eastAsia="ko-KR"/>
        </w:rPr>
        <w:t>…24</w:t>
      </w:r>
      <w:r>
        <w:rPr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</w:p>
    <w:p w14:paraId="4916CFD8" w14:textId="77777777" w:rsidR="00EE3713" w:rsidRDefault="00EE3713">
      <w:pPr>
        <w:rPr>
          <w:lang w:eastAsia="ko-KR"/>
        </w:rPr>
      </w:pPr>
    </w:p>
    <w:p w14:paraId="0B307307" w14:textId="77777777" w:rsidR="00EE3713" w:rsidRDefault="00EE3713">
      <w:pPr>
        <w:rPr>
          <w:lang w:eastAsia="ko-KR"/>
        </w:rPr>
      </w:pPr>
    </w:p>
    <w:p w14:paraId="5CB99A0D" w14:textId="77777777" w:rsidR="00EE3713" w:rsidRDefault="00EE3713">
      <w:pPr>
        <w:rPr>
          <w:lang w:eastAsia="ko-KR"/>
        </w:rPr>
      </w:pPr>
    </w:p>
    <w:p w14:paraId="5757BBA3" w14:textId="77777777" w:rsidR="00EE3713" w:rsidRDefault="00EE3713">
      <w:pPr>
        <w:rPr>
          <w:lang w:eastAsia="ko-KR"/>
        </w:rPr>
      </w:pPr>
    </w:p>
    <w:p w14:paraId="5BC65107" w14:textId="77777777" w:rsidR="00EE3713" w:rsidRDefault="00EE3713">
      <w:pPr>
        <w:rPr>
          <w:lang w:eastAsia="ko-KR"/>
        </w:rPr>
      </w:pPr>
    </w:p>
    <w:p w14:paraId="621F5A33" w14:textId="77777777" w:rsidR="00EE3713" w:rsidRDefault="00EE3713">
      <w:pPr>
        <w:rPr>
          <w:lang w:eastAsia="ko-KR"/>
        </w:rPr>
      </w:pPr>
    </w:p>
    <w:p w14:paraId="67D43C81" w14:textId="77777777" w:rsidR="00EE3713" w:rsidRDefault="00EE3713">
      <w:pPr>
        <w:rPr>
          <w:lang w:eastAsia="ko-KR"/>
        </w:rPr>
      </w:pPr>
    </w:p>
    <w:p w14:paraId="542202DE" w14:textId="77777777" w:rsidR="00EE3713" w:rsidRDefault="00EE3713">
      <w:pPr>
        <w:rPr>
          <w:lang w:eastAsia="ko-KR"/>
        </w:rPr>
      </w:pPr>
    </w:p>
    <w:p w14:paraId="37D4EEF7" w14:textId="77777777" w:rsidR="00EE3713" w:rsidRDefault="00EE3713">
      <w:pPr>
        <w:rPr>
          <w:lang w:eastAsia="ko-KR"/>
        </w:rPr>
      </w:pPr>
    </w:p>
    <w:p w14:paraId="7EE05E48" w14:textId="77777777" w:rsidR="00EE3713" w:rsidRDefault="00EE3713">
      <w:pPr>
        <w:rPr>
          <w:lang w:eastAsia="ko-KR"/>
        </w:rPr>
      </w:pPr>
    </w:p>
    <w:p w14:paraId="008DE739" w14:textId="77777777" w:rsidR="00EE3713" w:rsidRDefault="00EE3713">
      <w:pPr>
        <w:rPr>
          <w:lang w:eastAsia="ko-KR"/>
        </w:rPr>
      </w:pPr>
    </w:p>
    <w:p w14:paraId="5EEC1AF2" w14:textId="77777777" w:rsidR="00EE3713" w:rsidRDefault="00000000">
      <w:pPr>
        <w:rPr>
          <w:lang w:eastAsia="ko-KR"/>
        </w:rPr>
      </w:pPr>
      <w:r>
        <w:rPr>
          <w:lang w:eastAsia="ko-KR"/>
        </w:rPr>
        <w:t>한신공영</w:t>
      </w:r>
      <w:r>
        <w:rPr>
          <w:lang w:eastAsia="ko-KR"/>
        </w:rPr>
        <w:t xml:space="preserve">, </w:t>
      </w:r>
      <w:r>
        <w:rPr>
          <w:lang w:eastAsia="ko-KR"/>
        </w:rPr>
        <w:t>보통주</w:t>
      </w:r>
      <w:r>
        <w:rPr>
          <w:lang w:eastAsia="ko-KR"/>
        </w:rPr>
        <w:t xml:space="preserve"> 300</w:t>
      </w:r>
      <w:r>
        <w:rPr>
          <w:lang w:eastAsia="ko-KR"/>
        </w:rPr>
        <w:t>원</w:t>
      </w:r>
      <w:r>
        <w:rPr>
          <w:lang w:eastAsia="ko-KR"/>
        </w:rPr>
        <w:t>·</w:t>
      </w:r>
      <w:r>
        <w:rPr>
          <w:lang w:eastAsia="ko-KR"/>
        </w:rPr>
        <w:t>우선주</w:t>
      </w:r>
      <w:r>
        <w:rPr>
          <w:lang w:eastAsia="ko-KR"/>
        </w:rPr>
        <w:t xml:space="preserve"> 350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</w:p>
    <w:p w14:paraId="22D29A52" w14:textId="77777777" w:rsidR="00EE3713" w:rsidRDefault="00EE3713">
      <w:pPr>
        <w:rPr>
          <w:lang w:eastAsia="ko-KR"/>
        </w:rPr>
      </w:pPr>
    </w:p>
    <w:p w14:paraId="04770A05" w14:textId="77777777" w:rsidR="00EE3713" w:rsidRDefault="00EE3713">
      <w:pPr>
        <w:rPr>
          <w:lang w:eastAsia="ko-KR"/>
        </w:rPr>
      </w:pPr>
    </w:p>
    <w:p w14:paraId="65C80734" w14:textId="77777777" w:rsidR="00EE3713" w:rsidRDefault="00EE3713">
      <w:pPr>
        <w:rPr>
          <w:lang w:eastAsia="ko-KR"/>
        </w:rPr>
      </w:pPr>
    </w:p>
    <w:p w14:paraId="45C9483B" w14:textId="77777777" w:rsidR="00EE3713" w:rsidRDefault="00EE3713">
      <w:pPr>
        <w:rPr>
          <w:lang w:eastAsia="ko-KR"/>
        </w:rPr>
      </w:pPr>
    </w:p>
    <w:p w14:paraId="55E4E051" w14:textId="77777777" w:rsidR="00EE3713" w:rsidRDefault="00EE3713">
      <w:pPr>
        <w:rPr>
          <w:lang w:eastAsia="ko-KR"/>
        </w:rPr>
      </w:pPr>
    </w:p>
    <w:p w14:paraId="487E57F2" w14:textId="77777777" w:rsidR="00EE3713" w:rsidRDefault="00EE3713">
      <w:pPr>
        <w:rPr>
          <w:lang w:eastAsia="ko-KR"/>
        </w:rPr>
      </w:pPr>
    </w:p>
    <w:p w14:paraId="3200B48F" w14:textId="77777777" w:rsidR="00EE3713" w:rsidRDefault="00EE3713">
      <w:pPr>
        <w:rPr>
          <w:lang w:eastAsia="ko-KR"/>
        </w:rPr>
      </w:pPr>
    </w:p>
    <w:p w14:paraId="601B9D07" w14:textId="77777777" w:rsidR="00EE3713" w:rsidRDefault="00EE3713">
      <w:pPr>
        <w:rPr>
          <w:lang w:eastAsia="ko-KR"/>
        </w:rPr>
      </w:pPr>
    </w:p>
    <w:p w14:paraId="1E63EF89" w14:textId="77777777" w:rsidR="00EE3713" w:rsidRDefault="00EE3713">
      <w:pPr>
        <w:rPr>
          <w:lang w:eastAsia="ko-KR"/>
        </w:rPr>
      </w:pPr>
    </w:p>
    <w:p w14:paraId="7AE91403" w14:textId="77777777" w:rsidR="00EE3713" w:rsidRDefault="00EE3713">
      <w:pPr>
        <w:rPr>
          <w:lang w:eastAsia="ko-KR"/>
        </w:rPr>
      </w:pPr>
    </w:p>
    <w:p w14:paraId="5AB1AE99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유가증권시장</w:t>
      </w:r>
      <w:r>
        <w:rPr>
          <w:lang w:eastAsia="ko-KR"/>
        </w:rPr>
        <w:t xml:space="preserve"> </w:t>
      </w:r>
      <w:r>
        <w:rPr>
          <w:lang w:eastAsia="ko-KR"/>
        </w:rPr>
        <w:t>공시</w:t>
      </w:r>
      <w:r>
        <w:rPr>
          <w:lang w:eastAsia="ko-KR"/>
        </w:rPr>
        <w:t xml:space="preserve">] </w:t>
      </w:r>
      <w:proofErr w:type="gramStart"/>
      <w:r>
        <w:rPr>
          <w:lang w:eastAsia="ko-KR"/>
        </w:rPr>
        <w:t>광명전기</w:t>
      </w:r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 E1 / </w:t>
      </w:r>
      <w:r>
        <w:rPr>
          <w:lang w:eastAsia="ko-KR"/>
        </w:rPr>
        <w:t>빙그레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</w:p>
    <w:p w14:paraId="6D8418FE" w14:textId="77777777" w:rsidR="00EE3713" w:rsidRDefault="00EE3713">
      <w:pPr>
        <w:rPr>
          <w:lang w:eastAsia="ko-KR"/>
        </w:rPr>
      </w:pPr>
    </w:p>
    <w:p w14:paraId="7FBFBA50" w14:textId="77777777" w:rsidR="00EE3713" w:rsidRDefault="00EE3713">
      <w:pPr>
        <w:rPr>
          <w:lang w:eastAsia="ko-KR"/>
        </w:rPr>
      </w:pPr>
    </w:p>
    <w:p w14:paraId="795B7A95" w14:textId="77777777" w:rsidR="00EE3713" w:rsidRDefault="00EE3713">
      <w:pPr>
        <w:rPr>
          <w:lang w:eastAsia="ko-KR"/>
        </w:rPr>
      </w:pPr>
    </w:p>
    <w:p w14:paraId="457A9925" w14:textId="77777777" w:rsidR="00EE3713" w:rsidRDefault="00EE3713">
      <w:pPr>
        <w:rPr>
          <w:lang w:eastAsia="ko-KR"/>
        </w:rPr>
      </w:pPr>
    </w:p>
    <w:p w14:paraId="0B51F364" w14:textId="77777777" w:rsidR="00EE3713" w:rsidRDefault="00EE3713">
      <w:pPr>
        <w:rPr>
          <w:lang w:eastAsia="ko-KR"/>
        </w:rPr>
      </w:pPr>
    </w:p>
    <w:p w14:paraId="61F2F9B9" w14:textId="77777777" w:rsidR="00EE3713" w:rsidRDefault="00EE3713">
      <w:pPr>
        <w:rPr>
          <w:lang w:eastAsia="ko-KR"/>
        </w:rPr>
      </w:pPr>
    </w:p>
    <w:p w14:paraId="41632977" w14:textId="77777777" w:rsidR="00EE3713" w:rsidRDefault="00EE3713">
      <w:pPr>
        <w:rPr>
          <w:lang w:eastAsia="ko-KR"/>
        </w:rPr>
      </w:pPr>
    </w:p>
    <w:p w14:paraId="143A8C5B" w14:textId="77777777" w:rsidR="00EE3713" w:rsidRDefault="00EE3713">
      <w:pPr>
        <w:rPr>
          <w:lang w:eastAsia="ko-KR"/>
        </w:rPr>
      </w:pPr>
    </w:p>
    <w:p w14:paraId="25273589" w14:textId="77777777" w:rsidR="00EE3713" w:rsidRDefault="00EE3713">
      <w:pPr>
        <w:rPr>
          <w:lang w:eastAsia="ko-KR"/>
        </w:rPr>
      </w:pPr>
    </w:p>
    <w:p w14:paraId="6C3D7E44" w14:textId="77777777" w:rsidR="00EE3713" w:rsidRDefault="00EE3713">
      <w:pPr>
        <w:rPr>
          <w:lang w:eastAsia="ko-KR"/>
        </w:rPr>
      </w:pPr>
    </w:p>
    <w:p w14:paraId="0E21EB12" w14:textId="77777777" w:rsidR="00EE3713" w:rsidRDefault="00EE3713">
      <w:pPr>
        <w:rPr>
          <w:lang w:eastAsia="ko-KR"/>
        </w:rPr>
      </w:pPr>
    </w:p>
    <w:p w14:paraId="4643C876" w14:textId="77777777" w:rsidR="00EE3713" w:rsidRDefault="00EE3713">
      <w:pPr>
        <w:rPr>
          <w:lang w:eastAsia="ko-KR"/>
        </w:rPr>
      </w:pPr>
    </w:p>
    <w:p w14:paraId="316E362D" w14:textId="77777777" w:rsidR="00EE3713" w:rsidRDefault="00000000">
      <w:pPr>
        <w:rPr>
          <w:lang w:eastAsia="ko-KR"/>
        </w:rPr>
      </w:pPr>
      <w:r>
        <w:rPr>
          <w:lang w:eastAsia="ko-KR"/>
        </w:rPr>
        <w:t>대현지하상가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살아날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있을까</w:t>
      </w:r>
      <w:proofErr w:type="gramEnd"/>
      <w:r>
        <w:rPr>
          <w:lang w:eastAsia="ko-KR"/>
        </w:rPr>
        <w:t xml:space="preserve"> </w:t>
      </w:r>
    </w:p>
    <w:p w14:paraId="6C2137FC" w14:textId="77777777" w:rsidR="00EE3713" w:rsidRDefault="00EE3713">
      <w:pPr>
        <w:rPr>
          <w:lang w:eastAsia="ko-KR"/>
        </w:rPr>
      </w:pPr>
    </w:p>
    <w:p w14:paraId="516D9E01" w14:textId="77777777" w:rsidR="00EE3713" w:rsidRDefault="00EE3713">
      <w:pPr>
        <w:rPr>
          <w:lang w:eastAsia="ko-KR"/>
        </w:rPr>
      </w:pPr>
    </w:p>
    <w:p w14:paraId="75537616" w14:textId="77777777" w:rsidR="00EE3713" w:rsidRDefault="00EE3713">
      <w:pPr>
        <w:rPr>
          <w:lang w:eastAsia="ko-KR"/>
        </w:rPr>
      </w:pPr>
    </w:p>
    <w:p w14:paraId="1DE60F26" w14:textId="77777777" w:rsidR="00EE3713" w:rsidRDefault="00EE3713">
      <w:pPr>
        <w:rPr>
          <w:lang w:eastAsia="ko-KR"/>
        </w:rPr>
      </w:pPr>
    </w:p>
    <w:p w14:paraId="1DDFE0AD" w14:textId="77777777" w:rsidR="00EE3713" w:rsidRDefault="00EE3713">
      <w:pPr>
        <w:rPr>
          <w:lang w:eastAsia="ko-KR"/>
        </w:rPr>
      </w:pPr>
    </w:p>
    <w:p w14:paraId="30BB0558" w14:textId="77777777" w:rsidR="00EE3713" w:rsidRDefault="00EE3713">
      <w:pPr>
        <w:rPr>
          <w:lang w:eastAsia="ko-KR"/>
        </w:rPr>
      </w:pPr>
    </w:p>
    <w:p w14:paraId="11C8D92A" w14:textId="77777777" w:rsidR="00EE3713" w:rsidRDefault="00EE3713">
      <w:pPr>
        <w:rPr>
          <w:lang w:eastAsia="ko-KR"/>
        </w:rPr>
      </w:pPr>
    </w:p>
    <w:p w14:paraId="613FCBB7" w14:textId="77777777" w:rsidR="00EE3713" w:rsidRDefault="00EE3713">
      <w:pPr>
        <w:rPr>
          <w:lang w:eastAsia="ko-KR"/>
        </w:rPr>
      </w:pPr>
    </w:p>
    <w:p w14:paraId="677712CE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바둑</w:t>
      </w:r>
      <w:r>
        <w:rPr>
          <w:lang w:eastAsia="ko-KR"/>
        </w:rPr>
        <w:t xml:space="preserve">] </w:t>
      </w:r>
      <w:r>
        <w:rPr>
          <w:lang w:eastAsia="ko-KR"/>
        </w:rPr>
        <w:t>최정</w:t>
      </w:r>
      <w:r>
        <w:rPr>
          <w:lang w:eastAsia="ko-KR"/>
        </w:rPr>
        <w:t xml:space="preserve">, </w:t>
      </w:r>
      <w:r>
        <w:rPr>
          <w:lang w:eastAsia="ko-KR"/>
        </w:rPr>
        <w:t>센코컵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우승</w:t>
      </w:r>
      <w:r>
        <w:rPr>
          <w:lang w:eastAsia="ko-KR"/>
        </w:rPr>
        <w:t xml:space="preserve"> '</w:t>
      </w:r>
      <w:r>
        <w:rPr>
          <w:lang w:eastAsia="ko-KR"/>
        </w:rPr>
        <w:t>파란불</w:t>
      </w:r>
      <w:r>
        <w:rPr>
          <w:lang w:eastAsia="ko-KR"/>
        </w:rPr>
        <w:t>'...</w:t>
      </w:r>
      <w:r>
        <w:rPr>
          <w:lang w:eastAsia="ko-KR"/>
        </w:rPr>
        <w:t>스미레와</w:t>
      </w:r>
      <w:r>
        <w:rPr>
          <w:lang w:eastAsia="ko-KR"/>
        </w:rPr>
        <w:t xml:space="preserve"> 4</w:t>
      </w:r>
      <w:r>
        <w:rPr>
          <w:lang w:eastAsia="ko-KR"/>
        </w:rPr>
        <w:t>강</w:t>
      </w:r>
      <w:r>
        <w:rPr>
          <w:lang w:eastAsia="ko-KR"/>
        </w:rPr>
        <w:t xml:space="preserve"> </w:t>
      </w:r>
      <w:r>
        <w:rPr>
          <w:lang w:eastAsia="ko-KR"/>
        </w:rPr>
        <w:t>격돌</w:t>
      </w:r>
      <w:r>
        <w:rPr>
          <w:lang w:eastAsia="ko-KR"/>
        </w:rPr>
        <w:t xml:space="preserve"> </w:t>
      </w:r>
    </w:p>
    <w:p w14:paraId="5E19552E" w14:textId="77777777" w:rsidR="00EE3713" w:rsidRDefault="00EE3713">
      <w:pPr>
        <w:rPr>
          <w:lang w:eastAsia="ko-KR"/>
        </w:rPr>
      </w:pPr>
    </w:p>
    <w:p w14:paraId="0CE5B894" w14:textId="77777777" w:rsidR="00EE3713" w:rsidRDefault="00EE3713">
      <w:pPr>
        <w:rPr>
          <w:lang w:eastAsia="ko-KR"/>
        </w:rPr>
      </w:pPr>
    </w:p>
    <w:p w14:paraId="63E6CAB3" w14:textId="77777777" w:rsidR="00EE3713" w:rsidRDefault="00EE3713">
      <w:pPr>
        <w:rPr>
          <w:lang w:eastAsia="ko-KR"/>
        </w:rPr>
      </w:pPr>
    </w:p>
    <w:p w14:paraId="27FB1310" w14:textId="77777777" w:rsidR="00EE3713" w:rsidRDefault="00000000">
      <w:pPr>
        <w:rPr>
          <w:lang w:eastAsia="ko-KR"/>
        </w:rPr>
      </w:pPr>
      <w:r>
        <w:rPr>
          <w:lang w:eastAsia="ko-KR"/>
        </w:rPr>
        <w:t>크리스탈</w:t>
      </w:r>
      <w:r>
        <w:rPr>
          <w:lang w:eastAsia="ko-KR"/>
        </w:rPr>
        <w:t xml:space="preserve">, </w:t>
      </w:r>
      <w:r>
        <w:rPr>
          <w:lang w:eastAsia="ko-KR"/>
        </w:rPr>
        <w:t>유니크한</w:t>
      </w:r>
      <w:r>
        <w:rPr>
          <w:lang w:eastAsia="ko-KR"/>
        </w:rPr>
        <w:t xml:space="preserve"> </w:t>
      </w:r>
      <w:r>
        <w:rPr>
          <w:lang w:eastAsia="ko-KR"/>
        </w:rPr>
        <w:t>하트</w:t>
      </w:r>
      <w:r>
        <w:rPr>
          <w:lang w:eastAsia="ko-KR"/>
        </w:rPr>
        <w:t>[</w:t>
      </w:r>
      <w:r>
        <w:rPr>
          <w:lang w:eastAsia="ko-KR"/>
        </w:rPr>
        <w:t>포토엔</w:t>
      </w:r>
      <w:r>
        <w:rPr>
          <w:lang w:eastAsia="ko-KR"/>
        </w:rPr>
        <w:t xml:space="preserve">HD] </w:t>
      </w:r>
    </w:p>
    <w:p w14:paraId="66172513" w14:textId="77777777" w:rsidR="00EE3713" w:rsidRDefault="00EE3713">
      <w:pPr>
        <w:rPr>
          <w:lang w:eastAsia="ko-KR"/>
        </w:rPr>
      </w:pPr>
    </w:p>
    <w:p w14:paraId="20F6490F" w14:textId="77777777" w:rsidR="00EE3713" w:rsidRDefault="00EE3713">
      <w:pPr>
        <w:rPr>
          <w:lang w:eastAsia="ko-KR"/>
        </w:rPr>
      </w:pPr>
    </w:p>
    <w:p w14:paraId="235D814B" w14:textId="77777777" w:rsidR="00EE3713" w:rsidRDefault="00EE3713">
      <w:pPr>
        <w:rPr>
          <w:lang w:eastAsia="ko-KR"/>
        </w:rPr>
      </w:pPr>
    </w:p>
    <w:p w14:paraId="5535E09A" w14:textId="77777777" w:rsidR="00EE3713" w:rsidRDefault="00EE3713">
      <w:pPr>
        <w:rPr>
          <w:lang w:eastAsia="ko-KR"/>
        </w:rPr>
      </w:pPr>
    </w:p>
    <w:p w14:paraId="0EF6634B" w14:textId="77777777" w:rsidR="00EE3713" w:rsidRDefault="00EE3713">
      <w:pPr>
        <w:rPr>
          <w:lang w:eastAsia="ko-KR"/>
        </w:rPr>
      </w:pPr>
    </w:p>
    <w:p w14:paraId="1D4BE494" w14:textId="77777777" w:rsidR="00EE3713" w:rsidRDefault="00EE3713">
      <w:pPr>
        <w:rPr>
          <w:lang w:eastAsia="ko-KR"/>
        </w:rPr>
      </w:pPr>
    </w:p>
    <w:p w14:paraId="038CBB51" w14:textId="77777777" w:rsidR="00EE3713" w:rsidRDefault="00EE3713">
      <w:pPr>
        <w:rPr>
          <w:lang w:eastAsia="ko-KR"/>
        </w:rPr>
      </w:pPr>
    </w:p>
    <w:p w14:paraId="48FAB2B8" w14:textId="77777777" w:rsidR="00EE3713" w:rsidRDefault="00EE3713">
      <w:pPr>
        <w:rPr>
          <w:lang w:eastAsia="ko-KR"/>
        </w:rPr>
      </w:pPr>
    </w:p>
    <w:p w14:paraId="54A721B2" w14:textId="77777777" w:rsidR="00EE3713" w:rsidRDefault="00EE3713">
      <w:pPr>
        <w:rPr>
          <w:lang w:eastAsia="ko-KR"/>
        </w:rPr>
      </w:pPr>
    </w:p>
    <w:p w14:paraId="2AC4963D" w14:textId="77777777" w:rsidR="00EE3713" w:rsidRDefault="00EE3713">
      <w:pPr>
        <w:rPr>
          <w:lang w:eastAsia="ko-KR"/>
        </w:rPr>
      </w:pPr>
    </w:p>
    <w:p w14:paraId="52C45D34" w14:textId="77777777" w:rsidR="00EE3713" w:rsidRDefault="00EE3713">
      <w:pPr>
        <w:rPr>
          <w:lang w:eastAsia="ko-KR"/>
        </w:rPr>
      </w:pPr>
    </w:p>
    <w:p w14:paraId="523872D3" w14:textId="77777777" w:rsidR="00EE3713" w:rsidRDefault="00EE3713">
      <w:pPr>
        <w:rPr>
          <w:lang w:eastAsia="ko-KR"/>
        </w:rPr>
      </w:pPr>
    </w:p>
    <w:p w14:paraId="5A99E7CF" w14:textId="77777777" w:rsidR="00EE3713" w:rsidRDefault="00EE3713">
      <w:pPr>
        <w:rPr>
          <w:lang w:eastAsia="ko-KR"/>
        </w:rPr>
      </w:pPr>
    </w:p>
    <w:p w14:paraId="5D5EE443" w14:textId="77777777" w:rsidR="00EE3713" w:rsidRDefault="00EE3713">
      <w:pPr>
        <w:rPr>
          <w:lang w:eastAsia="ko-KR"/>
        </w:rPr>
      </w:pPr>
    </w:p>
    <w:p w14:paraId="1C67C60B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카드뉴스</w:t>
      </w:r>
      <w:r>
        <w:rPr>
          <w:lang w:eastAsia="ko-KR"/>
        </w:rPr>
        <w:t>] MWC 23, K-</w:t>
      </w:r>
      <w:r>
        <w:rPr>
          <w:lang w:eastAsia="ko-KR"/>
        </w:rPr>
        <w:t>에듀</w:t>
      </w:r>
      <w:r>
        <w:rPr>
          <w:lang w:eastAsia="ko-KR"/>
        </w:rPr>
        <w:t xml:space="preserve"> </w:t>
      </w:r>
      <w:r>
        <w:rPr>
          <w:lang w:eastAsia="ko-KR"/>
        </w:rPr>
        <w:t>우수성</w:t>
      </w:r>
      <w:r>
        <w:rPr>
          <w:lang w:eastAsia="ko-KR"/>
        </w:rPr>
        <w:t xml:space="preserve"> </w:t>
      </w:r>
      <w:r>
        <w:rPr>
          <w:lang w:eastAsia="ko-KR"/>
        </w:rPr>
        <w:t>알렸다</w:t>
      </w:r>
      <w:r>
        <w:rPr>
          <w:lang w:eastAsia="ko-KR"/>
        </w:rPr>
        <w:t xml:space="preserve"> '</w:t>
      </w:r>
      <w:r>
        <w:rPr>
          <w:lang w:eastAsia="ko-KR"/>
        </w:rPr>
        <w:t>웅진씽크빅</w:t>
      </w:r>
      <w:r>
        <w:rPr>
          <w:lang w:eastAsia="ko-KR"/>
        </w:rPr>
        <w:t>'</w:t>
      </w:r>
      <w:r>
        <w:rPr>
          <w:lang w:eastAsia="ko-KR"/>
        </w:rPr>
        <w:t>과</w:t>
      </w:r>
      <w:r>
        <w:rPr>
          <w:lang w:eastAsia="ko-KR"/>
        </w:rPr>
        <w:t xml:space="preserve"> '</w:t>
      </w:r>
      <w:r>
        <w:rPr>
          <w:lang w:eastAsia="ko-KR"/>
        </w:rPr>
        <w:t>넥스트메타</w:t>
      </w:r>
      <w:r>
        <w:rPr>
          <w:lang w:eastAsia="ko-KR"/>
        </w:rPr>
        <w:t xml:space="preserve">' </w:t>
      </w:r>
      <w:r>
        <w:rPr>
          <w:lang w:eastAsia="ko-KR"/>
        </w:rPr>
        <w:t>주목</w:t>
      </w:r>
      <w:r>
        <w:rPr>
          <w:lang w:eastAsia="ko-KR"/>
        </w:rPr>
        <w:t xml:space="preserve"> </w:t>
      </w:r>
    </w:p>
    <w:p w14:paraId="54255675" w14:textId="77777777" w:rsidR="00EE3713" w:rsidRDefault="00EE3713">
      <w:pPr>
        <w:rPr>
          <w:lang w:eastAsia="ko-KR"/>
        </w:rPr>
      </w:pPr>
    </w:p>
    <w:p w14:paraId="3772A4C4" w14:textId="77777777" w:rsidR="00EE3713" w:rsidRDefault="00EE3713">
      <w:pPr>
        <w:rPr>
          <w:lang w:eastAsia="ko-KR"/>
        </w:rPr>
      </w:pPr>
    </w:p>
    <w:p w14:paraId="4427BA03" w14:textId="77777777" w:rsidR="00EE3713" w:rsidRDefault="00000000">
      <w:pPr>
        <w:rPr>
          <w:lang w:eastAsia="ko-KR"/>
        </w:rPr>
      </w:pPr>
      <w:r>
        <w:rPr>
          <w:lang w:eastAsia="ko-KR"/>
        </w:rPr>
        <w:t>디링크</w:t>
      </w:r>
      <w:r>
        <w:rPr>
          <w:lang w:eastAsia="ko-KR"/>
        </w:rPr>
        <w:t xml:space="preserve"> DSR-500/DAP-X2810 &amp; DAP-X2850</w:t>
      </w:r>
      <w:r>
        <w:rPr>
          <w:lang w:eastAsia="ko-KR"/>
        </w:rPr>
        <w:t>으로</w:t>
      </w:r>
      <w:r>
        <w:rPr>
          <w:lang w:eastAsia="ko-KR"/>
        </w:rPr>
        <w:t xml:space="preserve"> Wi-Fi 6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무선</w:t>
      </w:r>
      <w:r>
        <w:rPr>
          <w:lang w:eastAsia="ko-KR"/>
        </w:rPr>
        <w:t xml:space="preserve"> AP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구축하기</w:t>
      </w:r>
      <w:r>
        <w:rPr>
          <w:lang w:eastAsia="ko-KR"/>
        </w:rPr>
        <w:t xml:space="preserve"> </w:t>
      </w:r>
    </w:p>
    <w:p w14:paraId="4317D184" w14:textId="77777777" w:rsidR="00EE3713" w:rsidRDefault="00EE3713">
      <w:pPr>
        <w:rPr>
          <w:lang w:eastAsia="ko-KR"/>
        </w:rPr>
      </w:pPr>
    </w:p>
    <w:p w14:paraId="03CD9949" w14:textId="77777777" w:rsidR="00EE3713" w:rsidRDefault="00EE3713">
      <w:pPr>
        <w:rPr>
          <w:lang w:eastAsia="ko-KR"/>
        </w:rPr>
      </w:pPr>
    </w:p>
    <w:p w14:paraId="017E4151" w14:textId="77777777" w:rsidR="00EE3713" w:rsidRDefault="00EE3713">
      <w:pPr>
        <w:rPr>
          <w:lang w:eastAsia="ko-KR"/>
        </w:rPr>
      </w:pPr>
    </w:p>
    <w:p w14:paraId="639C71F4" w14:textId="77777777" w:rsidR="00EE3713" w:rsidRDefault="00EE3713">
      <w:pPr>
        <w:rPr>
          <w:lang w:eastAsia="ko-KR"/>
        </w:rPr>
      </w:pPr>
    </w:p>
    <w:p w14:paraId="03CC79F5" w14:textId="77777777" w:rsidR="00EE3713" w:rsidRDefault="00EE3713">
      <w:pPr>
        <w:rPr>
          <w:lang w:eastAsia="ko-KR"/>
        </w:rPr>
      </w:pPr>
    </w:p>
    <w:p w14:paraId="566F628D" w14:textId="77777777" w:rsidR="00EE3713" w:rsidRDefault="00EE3713">
      <w:pPr>
        <w:rPr>
          <w:lang w:eastAsia="ko-KR"/>
        </w:rPr>
      </w:pPr>
    </w:p>
    <w:p w14:paraId="0A249E0F" w14:textId="77777777" w:rsidR="00EE3713" w:rsidRDefault="00000000">
      <w:pPr>
        <w:rPr>
          <w:lang w:eastAsia="ko-KR"/>
        </w:rPr>
      </w:pPr>
      <w:r>
        <w:rPr>
          <w:lang w:eastAsia="ko-KR"/>
        </w:rPr>
        <w:t>'</w:t>
      </w:r>
      <w:r>
        <w:rPr>
          <w:lang w:eastAsia="ko-KR"/>
        </w:rPr>
        <w:t>트리플크라운</w:t>
      </w:r>
      <w:r>
        <w:rPr>
          <w:lang w:eastAsia="ko-KR"/>
        </w:rPr>
        <w:t xml:space="preserve">' </w:t>
      </w:r>
      <w:r>
        <w:rPr>
          <w:lang w:eastAsia="ko-KR"/>
        </w:rPr>
        <w:t>레오</w:t>
      </w:r>
      <w:r>
        <w:rPr>
          <w:lang w:eastAsia="ko-KR"/>
        </w:rPr>
        <w:t xml:space="preserve">, </w:t>
      </w:r>
      <w:r>
        <w:rPr>
          <w:lang w:eastAsia="ko-KR"/>
        </w:rPr>
        <w:t>러셀</w:t>
      </w:r>
      <w:r>
        <w:rPr>
          <w:lang w:eastAsia="ko-KR"/>
        </w:rPr>
        <w:t xml:space="preserve"> </w:t>
      </w:r>
      <w:r>
        <w:rPr>
          <w:lang w:eastAsia="ko-KR"/>
        </w:rPr>
        <w:t>넘어</w:t>
      </w:r>
      <w:r>
        <w:rPr>
          <w:lang w:eastAsia="ko-KR"/>
        </w:rPr>
        <w:t xml:space="preserve"> '</w:t>
      </w:r>
      <w:r>
        <w:rPr>
          <w:lang w:eastAsia="ko-KR"/>
        </w:rPr>
        <w:t>서브</w:t>
      </w:r>
      <w:r>
        <w:rPr>
          <w:lang w:eastAsia="ko-KR"/>
        </w:rPr>
        <w:t xml:space="preserve"> </w:t>
      </w:r>
      <w:r>
        <w:rPr>
          <w:lang w:eastAsia="ko-KR"/>
        </w:rPr>
        <w:t>새역사</w:t>
      </w:r>
      <w:r>
        <w:rPr>
          <w:lang w:eastAsia="ko-KR"/>
        </w:rPr>
        <w:t xml:space="preserve">' </w:t>
      </w:r>
      <w:r>
        <w:rPr>
          <w:lang w:eastAsia="ko-KR"/>
        </w:rPr>
        <w:t>썼다</w:t>
      </w:r>
      <w:r>
        <w:rPr>
          <w:lang w:eastAsia="ko-KR"/>
        </w:rPr>
        <w:t>…</w:t>
      </w:r>
      <w:r>
        <w:rPr>
          <w:lang w:eastAsia="ko-KR"/>
        </w:rPr>
        <w:t>비예나는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경기</w:t>
      </w:r>
      <w:r>
        <w:rPr>
          <w:lang w:eastAsia="ko-KR"/>
        </w:rPr>
        <w:t xml:space="preserve"> </w:t>
      </w:r>
      <w:r>
        <w:rPr>
          <w:lang w:eastAsia="ko-KR"/>
        </w:rPr>
        <w:t>후위득점</w:t>
      </w:r>
      <w:r>
        <w:rPr>
          <w:lang w:eastAsia="ko-KR"/>
        </w:rPr>
        <w:t xml:space="preserve"> </w:t>
      </w:r>
      <w:r>
        <w:rPr>
          <w:lang w:eastAsia="ko-KR"/>
        </w:rPr>
        <w:t>타이</w:t>
      </w:r>
      <w:r>
        <w:rPr>
          <w:lang w:eastAsia="ko-KR"/>
        </w:rPr>
        <w:t xml:space="preserve"> </w:t>
      </w:r>
    </w:p>
    <w:p w14:paraId="39D048F7" w14:textId="77777777" w:rsidR="00EE3713" w:rsidRDefault="00EE3713">
      <w:pPr>
        <w:rPr>
          <w:lang w:eastAsia="ko-KR"/>
        </w:rPr>
      </w:pPr>
    </w:p>
    <w:p w14:paraId="068C0952" w14:textId="77777777" w:rsidR="00EE3713" w:rsidRDefault="00000000">
      <w:pPr>
        <w:rPr>
          <w:lang w:eastAsia="ko-KR"/>
        </w:rPr>
      </w:pPr>
      <w:r>
        <w:rPr>
          <w:lang w:eastAsia="ko-KR"/>
        </w:rPr>
        <w:t>티라유텍</w:t>
      </w:r>
      <w:r>
        <w:rPr>
          <w:lang w:eastAsia="ko-KR"/>
        </w:rPr>
        <w:t>·</w:t>
      </w:r>
      <w:r>
        <w:rPr>
          <w:lang w:eastAsia="ko-KR"/>
        </w:rPr>
        <w:t>모아데이타</w:t>
      </w:r>
      <w:r>
        <w:rPr>
          <w:lang w:eastAsia="ko-KR"/>
        </w:rPr>
        <w:t xml:space="preserve"> '</w:t>
      </w:r>
      <w:r>
        <w:rPr>
          <w:lang w:eastAsia="ko-KR"/>
        </w:rPr>
        <w:t>스마트팩토리</w:t>
      </w:r>
      <w:r>
        <w:rPr>
          <w:lang w:eastAsia="ko-KR"/>
        </w:rPr>
        <w:t xml:space="preserve">' </w:t>
      </w:r>
      <w:r>
        <w:rPr>
          <w:lang w:eastAsia="ko-KR"/>
        </w:rPr>
        <w:t>맞손</w:t>
      </w:r>
      <w:r>
        <w:rPr>
          <w:lang w:eastAsia="ko-KR"/>
        </w:rPr>
        <w:t xml:space="preserve"> </w:t>
      </w:r>
    </w:p>
    <w:p w14:paraId="454E3D3F" w14:textId="77777777" w:rsidR="00EE3713" w:rsidRDefault="00000000">
      <w:pPr>
        <w:rPr>
          <w:lang w:eastAsia="ko-KR"/>
        </w:rPr>
      </w:pPr>
      <w:r>
        <w:rPr>
          <w:lang w:eastAsia="ko-KR"/>
        </w:rPr>
        <w:t>액토즈소프트</w:t>
      </w:r>
      <w:r>
        <w:rPr>
          <w:lang w:eastAsia="ko-KR"/>
        </w:rPr>
        <w:t xml:space="preserve">, </w:t>
      </w:r>
      <w:r>
        <w:rPr>
          <w:lang w:eastAsia="ko-KR"/>
        </w:rPr>
        <w:t>블록체인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'</w:t>
      </w:r>
      <w:r>
        <w:rPr>
          <w:lang w:eastAsia="ko-KR"/>
        </w:rPr>
        <w:t>세라프</w:t>
      </w:r>
      <w:r>
        <w:rPr>
          <w:lang w:eastAsia="ko-KR"/>
        </w:rPr>
        <w:t xml:space="preserve">: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다크니스</w:t>
      </w:r>
      <w:r>
        <w:rPr>
          <w:lang w:eastAsia="ko-KR"/>
        </w:rPr>
        <w:t xml:space="preserve">' </w:t>
      </w:r>
      <w:r>
        <w:rPr>
          <w:lang w:eastAsia="ko-KR"/>
        </w:rPr>
        <w:t>출시</w:t>
      </w:r>
      <w:r>
        <w:rPr>
          <w:lang w:eastAsia="ko-KR"/>
        </w:rPr>
        <w:t xml:space="preserve"> </w:t>
      </w:r>
      <w:r>
        <w:rPr>
          <w:lang w:eastAsia="ko-KR"/>
        </w:rPr>
        <w:t>예고</w:t>
      </w:r>
      <w:r>
        <w:rPr>
          <w:lang w:eastAsia="ko-KR"/>
        </w:rPr>
        <w:t xml:space="preserve"> </w:t>
      </w:r>
    </w:p>
    <w:p w14:paraId="6590650A" w14:textId="77777777" w:rsidR="00EE3713" w:rsidRDefault="00EE3713">
      <w:pPr>
        <w:rPr>
          <w:lang w:eastAsia="ko-KR"/>
        </w:rPr>
      </w:pPr>
    </w:p>
    <w:p w14:paraId="6F811196" w14:textId="77777777" w:rsidR="00EE3713" w:rsidRDefault="00EE3713">
      <w:pPr>
        <w:rPr>
          <w:lang w:eastAsia="ko-KR"/>
        </w:rPr>
      </w:pPr>
    </w:p>
    <w:p w14:paraId="458CA958" w14:textId="77777777" w:rsidR="00EE3713" w:rsidRDefault="00EE3713">
      <w:pPr>
        <w:rPr>
          <w:lang w:eastAsia="ko-KR"/>
        </w:rPr>
      </w:pPr>
    </w:p>
    <w:p w14:paraId="40496691" w14:textId="77777777" w:rsidR="00EE3713" w:rsidRDefault="00EE3713">
      <w:pPr>
        <w:rPr>
          <w:lang w:eastAsia="ko-KR"/>
        </w:rPr>
      </w:pPr>
    </w:p>
    <w:p w14:paraId="5AF09B18" w14:textId="77777777" w:rsidR="00EE3713" w:rsidRDefault="00EE3713">
      <w:pPr>
        <w:rPr>
          <w:lang w:eastAsia="ko-KR"/>
        </w:rPr>
      </w:pPr>
    </w:p>
    <w:p w14:paraId="5B7AE06D" w14:textId="77777777" w:rsidR="00EE3713" w:rsidRDefault="00EE3713">
      <w:pPr>
        <w:rPr>
          <w:lang w:eastAsia="ko-KR"/>
        </w:rPr>
      </w:pPr>
    </w:p>
    <w:p w14:paraId="1400A758" w14:textId="77777777" w:rsidR="00EE3713" w:rsidRDefault="00EE3713">
      <w:pPr>
        <w:rPr>
          <w:lang w:eastAsia="ko-KR"/>
        </w:rPr>
      </w:pPr>
    </w:p>
    <w:p w14:paraId="7820841A" w14:textId="77777777" w:rsidR="00EE3713" w:rsidRDefault="00EE3713">
      <w:pPr>
        <w:rPr>
          <w:lang w:eastAsia="ko-KR"/>
        </w:rPr>
      </w:pPr>
    </w:p>
    <w:p w14:paraId="1278CEF0" w14:textId="77777777" w:rsidR="00EE3713" w:rsidRDefault="00EE3713">
      <w:pPr>
        <w:rPr>
          <w:lang w:eastAsia="ko-KR"/>
        </w:rPr>
      </w:pPr>
    </w:p>
    <w:p w14:paraId="3FA77978" w14:textId="77777777" w:rsidR="00EE3713" w:rsidRDefault="00EE3713">
      <w:pPr>
        <w:rPr>
          <w:lang w:eastAsia="ko-KR"/>
        </w:rPr>
      </w:pPr>
    </w:p>
    <w:p w14:paraId="16EBD7D9" w14:textId="77777777" w:rsidR="00EE3713" w:rsidRDefault="00EE3713">
      <w:pPr>
        <w:rPr>
          <w:lang w:eastAsia="ko-KR"/>
        </w:rPr>
      </w:pPr>
    </w:p>
    <w:p w14:paraId="70C45ED8" w14:textId="77777777" w:rsidR="00EE3713" w:rsidRDefault="00EE3713">
      <w:pPr>
        <w:rPr>
          <w:lang w:eastAsia="ko-KR"/>
        </w:rPr>
      </w:pPr>
    </w:p>
    <w:p w14:paraId="38777B75" w14:textId="77777777" w:rsidR="00EE3713" w:rsidRDefault="00EE3713">
      <w:pPr>
        <w:rPr>
          <w:lang w:eastAsia="ko-KR"/>
        </w:rPr>
      </w:pPr>
    </w:p>
    <w:p w14:paraId="5AC7FC10" w14:textId="77777777" w:rsidR="00EE3713" w:rsidRDefault="00EE3713">
      <w:pPr>
        <w:rPr>
          <w:lang w:eastAsia="ko-KR"/>
        </w:rPr>
      </w:pPr>
    </w:p>
    <w:p w14:paraId="451DD35F" w14:textId="77777777" w:rsidR="00EE3713" w:rsidRDefault="00000000">
      <w:pPr>
        <w:rPr>
          <w:lang w:eastAsia="ko-KR"/>
        </w:rPr>
      </w:pPr>
      <w:r>
        <w:rPr>
          <w:lang w:eastAsia="ko-KR"/>
        </w:rPr>
        <w:t>연료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창고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현장에</w:t>
      </w:r>
      <w:r>
        <w:rPr>
          <w:lang w:eastAsia="ko-KR"/>
        </w:rPr>
        <w:t xml:space="preserve"> </w:t>
      </w:r>
      <w:r>
        <w:rPr>
          <w:lang w:eastAsia="ko-KR"/>
        </w:rPr>
        <w:t>출동한</w:t>
      </w:r>
      <w:r>
        <w:rPr>
          <w:lang w:eastAsia="ko-KR"/>
        </w:rPr>
        <w:t xml:space="preserve"> </w:t>
      </w:r>
      <w:r>
        <w:rPr>
          <w:lang w:eastAsia="ko-KR"/>
        </w:rPr>
        <w:t>인도네시아</w:t>
      </w:r>
      <w:r>
        <w:rPr>
          <w:lang w:eastAsia="ko-KR"/>
        </w:rPr>
        <w:t xml:space="preserve"> </w:t>
      </w:r>
      <w:r>
        <w:rPr>
          <w:lang w:eastAsia="ko-KR"/>
        </w:rPr>
        <w:t>소방대원</w:t>
      </w:r>
      <w:r>
        <w:rPr>
          <w:lang w:eastAsia="ko-KR"/>
        </w:rPr>
        <w:t xml:space="preserve"> </w:t>
      </w:r>
    </w:p>
    <w:p w14:paraId="2442AA05" w14:textId="77777777" w:rsidR="00EE3713" w:rsidRDefault="00EE3713">
      <w:pPr>
        <w:rPr>
          <w:lang w:eastAsia="ko-KR"/>
        </w:rPr>
      </w:pPr>
    </w:p>
    <w:p w14:paraId="2C8158BC" w14:textId="77777777" w:rsidR="00EE3713" w:rsidRDefault="00EE3713">
      <w:pPr>
        <w:rPr>
          <w:lang w:eastAsia="ko-KR"/>
        </w:rPr>
      </w:pPr>
    </w:p>
    <w:p w14:paraId="7935F2BE" w14:textId="77777777" w:rsidR="00EE3713" w:rsidRDefault="00EE3713">
      <w:pPr>
        <w:rPr>
          <w:lang w:eastAsia="ko-KR"/>
        </w:rPr>
      </w:pPr>
    </w:p>
    <w:p w14:paraId="25AE6A0C" w14:textId="77777777" w:rsidR="00EE3713" w:rsidRDefault="00EE3713">
      <w:pPr>
        <w:rPr>
          <w:lang w:eastAsia="ko-KR"/>
        </w:rPr>
      </w:pPr>
    </w:p>
    <w:p w14:paraId="2F270E20" w14:textId="77777777" w:rsidR="00EE3713" w:rsidRDefault="00EE3713">
      <w:pPr>
        <w:rPr>
          <w:lang w:eastAsia="ko-KR"/>
        </w:rPr>
      </w:pPr>
    </w:p>
    <w:p w14:paraId="0855AB35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수익</w:t>
      </w:r>
      <w:r>
        <w:rPr>
          <w:lang w:eastAsia="ko-KR"/>
        </w:rPr>
        <w:t xml:space="preserve"> </w:t>
      </w:r>
      <w:r>
        <w:rPr>
          <w:lang w:eastAsia="ko-KR"/>
        </w:rPr>
        <w:t>내비게이터</w:t>
      </w:r>
      <w:r>
        <w:rPr>
          <w:lang w:eastAsia="ko-KR"/>
        </w:rPr>
        <w:t xml:space="preserve">] </w:t>
      </w:r>
      <w:r>
        <w:rPr>
          <w:lang w:eastAsia="ko-KR"/>
        </w:rPr>
        <w:t>신재생에너지</w:t>
      </w:r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영위</w:t>
      </w:r>
      <w:r>
        <w:rPr>
          <w:lang w:eastAsia="ko-KR"/>
        </w:rPr>
        <w:t xml:space="preserve"> &lt;</w:t>
      </w:r>
      <w:r>
        <w:rPr>
          <w:lang w:eastAsia="ko-KR"/>
        </w:rPr>
        <w:t>지투파워</w:t>
      </w:r>
      <w:r>
        <w:rPr>
          <w:lang w:eastAsia="ko-KR"/>
        </w:rPr>
        <w:t xml:space="preserve">&gt; vs </w:t>
      </w:r>
      <w:proofErr w:type="gramStart"/>
      <w:r>
        <w:rPr>
          <w:lang w:eastAsia="ko-KR"/>
        </w:rPr>
        <w:t>빅데이터</w:t>
      </w:r>
      <w:r>
        <w:rPr>
          <w:lang w:eastAsia="ko-KR"/>
        </w:rPr>
        <w:t>?AI</w:t>
      </w:r>
      <w:proofErr w:type="gramEnd"/>
      <w:r>
        <w:rPr>
          <w:lang w:eastAsia="ko-KR"/>
        </w:rPr>
        <w:t>솔루션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영상데이터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업체</w:t>
      </w:r>
      <w:r>
        <w:rPr>
          <w:lang w:eastAsia="ko-KR"/>
        </w:rPr>
        <w:t xml:space="preserve"> &lt;</w:t>
      </w:r>
      <w:r>
        <w:rPr>
          <w:lang w:eastAsia="ko-KR"/>
        </w:rPr>
        <w:t>씨이랩</w:t>
      </w:r>
      <w:r>
        <w:rPr>
          <w:lang w:eastAsia="ko-KR"/>
        </w:rPr>
        <w:t xml:space="preserve">&gt; </w:t>
      </w:r>
    </w:p>
    <w:p w14:paraId="5995D1F7" w14:textId="77777777" w:rsidR="00EE3713" w:rsidRDefault="00EE3713">
      <w:pPr>
        <w:rPr>
          <w:lang w:eastAsia="ko-KR"/>
        </w:rPr>
      </w:pPr>
    </w:p>
    <w:p w14:paraId="63A4D608" w14:textId="77777777" w:rsidR="00EE3713" w:rsidRDefault="00EE3713">
      <w:pPr>
        <w:rPr>
          <w:lang w:eastAsia="ko-KR"/>
        </w:rPr>
      </w:pPr>
    </w:p>
    <w:p w14:paraId="45B3E0ED" w14:textId="77777777" w:rsidR="00EE3713" w:rsidRDefault="00EE3713">
      <w:pPr>
        <w:rPr>
          <w:lang w:eastAsia="ko-KR"/>
        </w:rPr>
      </w:pPr>
    </w:p>
    <w:p w14:paraId="20C8ACC8" w14:textId="77777777" w:rsidR="00EE3713" w:rsidRDefault="00EE3713">
      <w:pPr>
        <w:rPr>
          <w:lang w:eastAsia="ko-KR"/>
        </w:rPr>
      </w:pPr>
    </w:p>
    <w:p w14:paraId="4D992F79" w14:textId="77777777" w:rsidR="00EE3713" w:rsidRDefault="00EE3713">
      <w:pPr>
        <w:rPr>
          <w:lang w:eastAsia="ko-KR"/>
        </w:rPr>
      </w:pPr>
    </w:p>
    <w:p w14:paraId="08BF255A" w14:textId="77777777" w:rsidR="00EE3713" w:rsidRDefault="00EE3713">
      <w:pPr>
        <w:rPr>
          <w:lang w:eastAsia="ko-KR"/>
        </w:rPr>
      </w:pPr>
    </w:p>
    <w:p w14:paraId="2808B2DB" w14:textId="77777777" w:rsidR="00EE3713" w:rsidRDefault="00EE3713">
      <w:pPr>
        <w:rPr>
          <w:lang w:eastAsia="ko-KR"/>
        </w:rPr>
      </w:pPr>
    </w:p>
    <w:p w14:paraId="70C24822" w14:textId="77777777" w:rsidR="00EE3713" w:rsidRDefault="00EE3713">
      <w:pPr>
        <w:rPr>
          <w:lang w:eastAsia="ko-KR"/>
        </w:rPr>
      </w:pPr>
    </w:p>
    <w:p w14:paraId="6856329D" w14:textId="77777777" w:rsidR="00EE3713" w:rsidRDefault="00EE3713">
      <w:pPr>
        <w:rPr>
          <w:lang w:eastAsia="ko-KR"/>
        </w:rPr>
      </w:pPr>
    </w:p>
    <w:p w14:paraId="4DE0B163" w14:textId="77777777" w:rsidR="00EE3713" w:rsidRDefault="00EE3713">
      <w:pPr>
        <w:rPr>
          <w:lang w:eastAsia="ko-KR"/>
        </w:rPr>
      </w:pPr>
    </w:p>
    <w:p w14:paraId="40020293" w14:textId="77777777" w:rsidR="00EE3713" w:rsidRDefault="00EE3713">
      <w:pPr>
        <w:rPr>
          <w:lang w:eastAsia="ko-KR"/>
        </w:rPr>
      </w:pPr>
    </w:p>
    <w:p w14:paraId="2829928D" w14:textId="77777777" w:rsidR="00EE3713" w:rsidRDefault="00EE3713">
      <w:pPr>
        <w:rPr>
          <w:lang w:eastAsia="ko-KR"/>
        </w:rPr>
      </w:pPr>
    </w:p>
    <w:p w14:paraId="5DE7FA32" w14:textId="77777777" w:rsidR="00EE3713" w:rsidRDefault="00EE3713">
      <w:pPr>
        <w:rPr>
          <w:lang w:eastAsia="ko-KR"/>
        </w:rPr>
      </w:pPr>
    </w:p>
    <w:p w14:paraId="27763B3D" w14:textId="77777777" w:rsidR="00EE3713" w:rsidRDefault="00EE3713">
      <w:pPr>
        <w:rPr>
          <w:lang w:eastAsia="ko-KR"/>
        </w:rPr>
      </w:pPr>
    </w:p>
    <w:p w14:paraId="7DCB5C49" w14:textId="77777777" w:rsidR="00EE3713" w:rsidRDefault="00EE3713">
      <w:pPr>
        <w:rPr>
          <w:lang w:eastAsia="ko-KR"/>
        </w:rPr>
      </w:pPr>
    </w:p>
    <w:p w14:paraId="7DA06782" w14:textId="77777777" w:rsidR="00EE3713" w:rsidRDefault="00EE3713">
      <w:pPr>
        <w:rPr>
          <w:lang w:eastAsia="ko-KR"/>
        </w:rPr>
      </w:pPr>
    </w:p>
    <w:p w14:paraId="0DAFE456" w14:textId="77777777" w:rsidR="00EE3713" w:rsidRDefault="00000000">
      <w:pPr>
        <w:rPr>
          <w:lang w:eastAsia="ko-KR"/>
        </w:rPr>
      </w:pPr>
      <w:r>
        <w:rPr>
          <w:lang w:eastAsia="ko-KR"/>
        </w:rPr>
        <w:t>재산</w:t>
      </w:r>
      <w:r>
        <w:rPr>
          <w:lang w:eastAsia="ko-KR"/>
        </w:rPr>
        <w:t xml:space="preserve"> </w:t>
      </w:r>
      <w:r>
        <w:rPr>
          <w:lang w:eastAsia="ko-KR"/>
        </w:rPr>
        <w:t>털어</w:t>
      </w:r>
      <w:r>
        <w:rPr>
          <w:lang w:eastAsia="ko-KR"/>
        </w:rPr>
        <w:t xml:space="preserve"> </w:t>
      </w:r>
      <w:r>
        <w:rPr>
          <w:lang w:eastAsia="ko-KR"/>
        </w:rPr>
        <w:t>수천명</w:t>
      </w:r>
      <w:r>
        <w:rPr>
          <w:lang w:eastAsia="ko-KR"/>
        </w:rPr>
        <w:t xml:space="preserve"> </w:t>
      </w:r>
      <w:r>
        <w:rPr>
          <w:lang w:eastAsia="ko-KR"/>
        </w:rPr>
        <w:t>살린</w:t>
      </w:r>
      <w:r>
        <w:rPr>
          <w:lang w:eastAsia="ko-KR"/>
        </w:rPr>
        <w:t xml:space="preserve"> </w:t>
      </w:r>
      <w:r>
        <w:rPr>
          <w:lang w:eastAsia="ko-KR"/>
        </w:rPr>
        <w:t>김만덕</w:t>
      </w:r>
      <w:r>
        <w:rPr>
          <w:lang w:eastAsia="ko-KR"/>
        </w:rPr>
        <w:t xml:space="preserve">, </w:t>
      </w:r>
      <w:r>
        <w:rPr>
          <w:lang w:eastAsia="ko-KR"/>
        </w:rPr>
        <w:t>포구의</w:t>
      </w:r>
      <w:r>
        <w:rPr>
          <w:lang w:eastAsia="ko-KR"/>
        </w:rPr>
        <w:t xml:space="preserve"> </w:t>
      </w:r>
      <w:r>
        <w:rPr>
          <w:lang w:eastAsia="ko-KR"/>
        </w:rPr>
        <w:t>붉은</w:t>
      </w:r>
      <w:r>
        <w:rPr>
          <w:lang w:eastAsia="ko-KR"/>
        </w:rPr>
        <w:t xml:space="preserve"> </w:t>
      </w:r>
      <w:r>
        <w:rPr>
          <w:lang w:eastAsia="ko-KR"/>
        </w:rPr>
        <w:t>노을</w:t>
      </w:r>
      <w:r>
        <w:rPr>
          <w:lang w:eastAsia="ko-KR"/>
        </w:rPr>
        <w:t xml:space="preserve"> ‘</w:t>
      </w:r>
      <w:r>
        <w:rPr>
          <w:lang w:eastAsia="ko-KR"/>
        </w:rPr>
        <w:t>할망</w:t>
      </w:r>
      <w:r>
        <w:rPr>
          <w:lang w:eastAsia="ko-KR"/>
        </w:rPr>
        <w:t>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마음일까</w:t>
      </w:r>
      <w:r>
        <w:rPr>
          <w:lang w:eastAsia="ko-KR"/>
        </w:rPr>
        <w:t>[</w:t>
      </w:r>
      <w:r>
        <w:rPr>
          <w:lang w:eastAsia="ko-KR"/>
        </w:rPr>
        <w:t>전승훈의</w:t>
      </w:r>
      <w:r>
        <w:rPr>
          <w:lang w:eastAsia="ko-KR"/>
        </w:rPr>
        <w:t xml:space="preserve"> </w:t>
      </w:r>
      <w:r>
        <w:rPr>
          <w:lang w:eastAsia="ko-KR"/>
        </w:rPr>
        <w:t>아트로드</w:t>
      </w:r>
      <w:r>
        <w:rPr>
          <w:lang w:eastAsia="ko-KR"/>
        </w:rPr>
        <w:t xml:space="preserve">] </w:t>
      </w:r>
    </w:p>
    <w:p w14:paraId="2FD75F55" w14:textId="77777777" w:rsidR="00EE3713" w:rsidRDefault="00EE3713">
      <w:pPr>
        <w:rPr>
          <w:lang w:eastAsia="ko-KR"/>
        </w:rPr>
      </w:pPr>
    </w:p>
    <w:p w14:paraId="7470FA2C" w14:textId="77777777" w:rsidR="00EE3713" w:rsidRDefault="00EE3713">
      <w:pPr>
        <w:rPr>
          <w:lang w:eastAsia="ko-KR"/>
        </w:rPr>
      </w:pPr>
    </w:p>
    <w:p w14:paraId="2D3A4FF7" w14:textId="77777777" w:rsidR="00EE3713" w:rsidRDefault="00EE3713">
      <w:pPr>
        <w:rPr>
          <w:lang w:eastAsia="ko-KR"/>
        </w:rPr>
      </w:pPr>
    </w:p>
    <w:p w14:paraId="311A7273" w14:textId="77777777" w:rsidR="00EE3713" w:rsidRDefault="00EE3713">
      <w:pPr>
        <w:rPr>
          <w:lang w:eastAsia="ko-KR"/>
        </w:rPr>
      </w:pPr>
    </w:p>
    <w:p w14:paraId="5EA576B3" w14:textId="77777777" w:rsidR="00EE3713" w:rsidRDefault="00EE3713">
      <w:pPr>
        <w:rPr>
          <w:lang w:eastAsia="ko-KR"/>
        </w:rPr>
      </w:pPr>
    </w:p>
    <w:p w14:paraId="0CC79177" w14:textId="77777777" w:rsidR="00EE3713" w:rsidRDefault="00EE3713">
      <w:pPr>
        <w:rPr>
          <w:lang w:eastAsia="ko-KR"/>
        </w:rPr>
      </w:pPr>
    </w:p>
    <w:p w14:paraId="5F242CF0" w14:textId="77777777" w:rsidR="00EE3713" w:rsidRDefault="00EE3713">
      <w:pPr>
        <w:rPr>
          <w:lang w:eastAsia="ko-KR"/>
        </w:rPr>
      </w:pPr>
    </w:p>
    <w:p w14:paraId="09DCE18F" w14:textId="77777777" w:rsidR="00EE3713" w:rsidRDefault="00EE3713">
      <w:pPr>
        <w:rPr>
          <w:lang w:eastAsia="ko-KR"/>
        </w:rPr>
      </w:pPr>
    </w:p>
    <w:p w14:paraId="79C5F3C7" w14:textId="77777777" w:rsidR="00EE3713" w:rsidRDefault="00EE3713">
      <w:pPr>
        <w:rPr>
          <w:lang w:eastAsia="ko-KR"/>
        </w:rPr>
      </w:pPr>
    </w:p>
    <w:p w14:paraId="3A26086A" w14:textId="77777777" w:rsidR="00EE3713" w:rsidRDefault="00EE3713">
      <w:pPr>
        <w:rPr>
          <w:lang w:eastAsia="ko-KR"/>
        </w:rPr>
      </w:pPr>
    </w:p>
    <w:p w14:paraId="601D8C5E" w14:textId="77777777" w:rsidR="00EE3713" w:rsidRDefault="00EE3713">
      <w:pPr>
        <w:rPr>
          <w:lang w:eastAsia="ko-KR"/>
        </w:rPr>
      </w:pPr>
    </w:p>
    <w:p w14:paraId="689EE563" w14:textId="77777777" w:rsidR="00EE3713" w:rsidRDefault="00EE3713">
      <w:pPr>
        <w:rPr>
          <w:lang w:eastAsia="ko-KR"/>
        </w:rPr>
      </w:pPr>
    </w:p>
    <w:p w14:paraId="32D2EEBE" w14:textId="77777777" w:rsidR="00EE3713" w:rsidRDefault="00EE3713">
      <w:pPr>
        <w:rPr>
          <w:lang w:eastAsia="ko-KR"/>
        </w:rPr>
      </w:pPr>
    </w:p>
    <w:p w14:paraId="611DB874" w14:textId="77777777" w:rsidR="00EE3713" w:rsidRDefault="00EE3713">
      <w:pPr>
        <w:rPr>
          <w:lang w:eastAsia="ko-KR"/>
        </w:rPr>
      </w:pPr>
    </w:p>
    <w:p w14:paraId="4C3A1447" w14:textId="77777777" w:rsidR="00EE3713" w:rsidRDefault="00EE3713">
      <w:pPr>
        <w:rPr>
          <w:lang w:eastAsia="ko-KR"/>
        </w:rPr>
      </w:pPr>
    </w:p>
    <w:p w14:paraId="6B28D556" w14:textId="77777777" w:rsidR="00EE3713" w:rsidRDefault="00EE3713">
      <w:pPr>
        <w:rPr>
          <w:lang w:eastAsia="ko-KR"/>
        </w:rPr>
      </w:pPr>
    </w:p>
    <w:p w14:paraId="188D3383" w14:textId="77777777" w:rsidR="00EE3713" w:rsidRDefault="00EE3713">
      <w:pPr>
        <w:rPr>
          <w:lang w:eastAsia="ko-KR"/>
        </w:rPr>
      </w:pPr>
    </w:p>
    <w:p w14:paraId="7BFDF863" w14:textId="77777777" w:rsidR="00EE3713" w:rsidRDefault="00EE3713">
      <w:pPr>
        <w:rPr>
          <w:lang w:eastAsia="ko-KR"/>
        </w:rPr>
      </w:pPr>
    </w:p>
    <w:p w14:paraId="592ED8F6" w14:textId="77777777" w:rsidR="00EE3713" w:rsidRDefault="00EE3713">
      <w:pPr>
        <w:rPr>
          <w:lang w:eastAsia="ko-KR"/>
        </w:rPr>
      </w:pPr>
    </w:p>
    <w:p w14:paraId="75463DE4" w14:textId="77777777" w:rsidR="00EE3713" w:rsidRDefault="00EE3713">
      <w:pPr>
        <w:rPr>
          <w:lang w:eastAsia="ko-KR"/>
        </w:rPr>
      </w:pPr>
    </w:p>
    <w:p w14:paraId="22C13C94" w14:textId="77777777" w:rsidR="00EE3713" w:rsidRDefault="00EE3713">
      <w:pPr>
        <w:rPr>
          <w:lang w:eastAsia="ko-KR"/>
        </w:rPr>
      </w:pPr>
    </w:p>
    <w:p w14:paraId="6A3DD134" w14:textId="77777777" w:rsidR="00EE3713" w:rsidRDefault="00EE3713">
      <w:pPr>
        <w:rPr>
          <w:lang w:eastAsia="ko-KR"/>
        </w:rPr>
      </w:pPr>
    </w:p>
    <w:p w14:paraId="608FB71E" w14:textId="77777777" w:rsidR="00EE3713" w:rsidRDefault="00EE3713">
      <w:pPr>
        <w:rPr>
          <w:lang w:eastAsia="ko-KR"/>
        </w:rPr>
      </w:pPr>
    </w:p>
    <w:p w14:paraId="0470E413" w14:textId="77777777" w:rsidR="00EE3713" w:rsidRDefault="00EE3713">
      <w:pPr>
        <w:rPr>
          <w:lang w:eastAsia="ko-KR"/>
        </w:rPr>
      </w:pPr>
    </w:p>
    <w:p w14:paraId="79EA6F23" w14:textId="77777777" w:rsidR="00EE3713" w:rsidRDefault="00EE3713">
      <w:pPr>
        <w:rPr>
          <w:lang w:eastAsia="ko-KR"/>
        </w:rPr>
      </w:pPr>
    </w:p>
    <w:p w14:paraId="31B6816F" w14:textId="77777777" w:rsidR="00EE3713" w:rsidRDefault="00EE3713">
      <w:pPr>
        <w:rPr>
          <w:lang w:eastAsia="ko-KR"/>
        </w:rPr>
      </w:pPr>
    </w:p>
    <w:p w14:paraId="41905292" w14:textId="77777777" w:rsidR="00EE3713" w:rsidRDefault="00EE3713">
      <w:pPr>
        <w:rPr>
          <w:lang w:eastAsia="ko-KR"/>
        </w:rPr>
      </w:pPr>
    </w:p>
    <w:p w14:paraId="58BC7D4F" w14:textId="77777777" w:rsidR="00EE3713" w:rsidRDefault="00EE3713">
      <w:pPr>
        <w:rPr>
          <w:lang w:eastAsia="ko-KR"/>
        </w:rPr>
      </w:pPr>
    </w:p>
    <w:p w14:paraId="52202A79" w14:textId="77777777" w:rsidR="00EE3713" w:rsidRDefault="00EE3713">
      <w:pPr>
        <w:rPr>
          <w:lang w:eastAsia="ko-KR"/>
        </w:rPr>
      </w:pPr>
    </w:p>
    <w:p w14:paraId="370A3794" w14:textId="77777777" w:rsidR="00EE3713" w:rsidRDefault="00EE3713">
      <w:pPr>
        <w:rPr>
          <w:lang w:eastAsia="ko-KR"/>
        </w:rPr>
      </w:pPr>
    </w:p>
    <w:p w14:paraId="1E02F785" w14:textId="77777777" w:rsidR="00EE3713" w:rsidRDefault="00EE3713">
      <w:pPr>
        <w:rPr>
          <w:lang w:eastAsia="ko-KR"/>
        </w:rPr>
      </w:pPr>
    </w:p>
    <w:p w14:paraId="72DE591E" w14:textId="77777777" w:rsidR="00EE3713" w:rsidRDefault="00EE3713">
      <w:pPr>
        <w:rPr>
          <w:lang w:eastAsia="ko-KR"/>
        </w:rPr>
      </w:pPr>
    </w:p>
    <w:p w14:paraId="570DCFC1" w14:textId="77777777" w:rsidR="00EE3713" w:rsidRDefault="00EE3713">
      <w:pPr>
        <w:rPr>
          <w:lang w:eastAsia="ko-KR"/>
        </w:rPr>
      </w:pPr>
    </w:p>
    <w:p w14:paraId="47E802B1" w14:textId="77777777" w:rsidR="00EE3713" w:rsidRDefault="00EE3713">
      <w:pPr>
        <w:rPr>
          <w:lang w:eastAsia="ko-KR"/>
        </w:rPr>
      </w:pPr>
    </w:p>
    <w:p w14:paraId="2ABC2980" w14:textId="77777777" w:rsidR="00EE3713" w:rsidRDefault="00EE3713">
      <w:pPr>
        <w:rPr>
          <w:lang w:eastAsia="ko-KR"/>
        </w:rPr>
      </w:pPr>
    </w:p>
    <w:p w14:paraId="0F90EE3E" w14:textId="77777777" w:rsidR="00EE3713" w:rsidRDefault="00EE3713">
      <w:pPr>
        <w:rPr>
          <w:lang w:eastAsia="ko-KR"/>
        </w:rPr>
      </w:pPr>
    </w:p>
    <w:p w14:paraId="461072BA" w14:textId="77777777" w:rsidR="00EE3713" w:rsidRDefault="00EE3713">
      <w:pPr>
        <w:rPr>
          <w:lang w:eastAsia="ko-KR"/>
        </w:rPr>
      </w:pPr>
    </w:p>
    <w:p w14:paraId="000E17E0" w14:textId="77777777" w:rsidR="00EE3713" w:rsidRDefault="00EE3713">
      <w:pPr>
        <w:rPr>
          <w:lang w:eastAsia="ko-KR"/>
        </w:rPr>
      </w:pPr>
    </w:p>
    <w:p w14:paraId="37B698BC" w14:textId="77777777" w:rsidR="00EE3713" w:rsidRDefault="00EE3713">
      <w:pPr>
        <w:rPr>
          <w:lang w:eastAsia="ko-KR"/>
        </w:rPr>
      </w:pPr>
    </w:p>
    <w:p w14:paraId="730E2C27" w14:textId="77777777" w:rsidR="00EE3713" w:rsidRDefault="00EE3713">
      <w:pPr>
        <w:rPr>
          <w:lang w:eastAsia="ko-KR"/>
        </w:rPr>
      </w:pPr>
    </w:p>
    <w:p w14:paraId="01C0C311" w14:textId="77777777" w:rsidR="00EE3713" w:rsidRDefault="00EE3713">
      <w:pPr>
        <w:rPr>
          <w:lang w:eastAsia="ko-KR"/>
        </w:rPr>
      </w:pPr>
    </w:p>
    <w:p w14:paraId="5B08100E" w14:textId="77777777" w:rsidR="00EE3713" w:rsidRDefault="00EE3713">
      <w:pPr>
        <w:rPr>
          <w:lang w:eastAsia="ko-KR"/>
        </w:rPr>
      </w:pPr>
    </w:p>
    <w:p w14:paraId="5F5CE1B9" w14:textId="77777777" w:rsidR="00EE3713" w:rsidRDefault="00000000">
      <w:pPr>
        <w:rPr>
          <w:lang w:eastAsia="ko-KR"/>
        </w:rPr>
      </w:pPr>
      <w:r>
        <w:rPr>
          <w:lang w:eastAsia="ko-KR"/>
        </w:rPr>
        <w:t>미코바이오메드</w:t>
      </w:r>
      <w:r>
        <w:rPr>
          <w:lang w:eastAsia="ko-KR"/>
        </w:rPr>
        <w:t>, 13~27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제조업무</w:t>
      </w:r>
      <w:r>
        <w:rPr>
          <w:lang w:eastAsia="ko-KR"/>
        </w:rPr>
        <w:t xml:space="preserve"> </w:t>
      </w:r>
      <w:r>
        <w:rPr>
          <w:lang w:eastAsia="ko-KR"/>
        </w:rPr>
        <w:t>정지</w:t>
      </w:r>
      <w:r>
        <w:rPr>
          <w:lang w:eastAsia="ko-KR"/>
        </w:rPr>
        <w:t xml:space="preserve"> </w:t>
      </w:r>
    </w:p>
    <w:p w14:paraId="094C51A0" w14:textId="77777777" w:rsidR="00EE3713" w:rsidRDefault="00EE3713">
      <w:pPr>
        <w:rPr>
          <w:lang w:eastAsia="ko-KR"/>
        </w:rPr>
      </w:pPr>
    </w:p>
    <w:p w14:paraId="4FE40B51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특징주</w:t>
      </w:r>
      <w:r>
        <w:rPr>
          <w:lang w:eastAsia="ko-KR"/>
        </w:rPr>
        <w:t xml:space="preserve">] </w:t>
      </w:r>
      <w:r>
        <w:rPr>
          <w:lang w:eastAsia="ko-KR"/>
        </w:rPr>
        <w:t>핌스</w:t>
      </w:r>
      <w:r>
        <w:rPr>
          <w:lang w:eastAsia="ko-KR"/>
        </w:rPr>
        <w:t xml:space="preserve"> </w:t>
      </w:r>
      <w:r>
        <w:rPr>
          <w:lang w:eastAsia="ko-KR"/>
        </w:rPr>
        <w:t>급등</w:t>
      </w:r>
      <w:r>
        <w:rPr>
          <w:lang w:eastAsia="ko-KR"/>
        </w:rPr>
        <w:t>···</w:t>
      </w:r>
      <w:r>
        <w:rPr>
          <w:lang w:eastAsia="ko-KR"/>
        </w:rPr>
        <w:t>정부의</w:t>
      </w:r>
      <w:r>
        <w:rPr>
          <w:lang w:eastAsia="ko-KR"/>
        </w:rPr>
        <w:t xml:space="preserve"> </w:t>
      </w:r>
      <w:r>
        <w:rPr>
          <w:lang w:eastAsia="ko-KR"/>
        </w:rPr>
        <w:t>메타버스</w:t>
      </w:r>
      <w:r>
        <w:rPr>
          <w:lang w:eastAsia="ko-KR"/>
        </w:rPr>
        <w:t xml:space="preserve">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육성정책에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OLED </w:t>
      </w:r>
      <w:r>
        <w:rPr>
          <w:lang w:eastAsia="ko-KR"/>
        </w:rPr>
        <w:t>수요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기대감</w:t>
      </w:r>
      <w:r>
        <w:rPr>
          <w:lang w:eastAsia="ko-KR"/>
        </w:rPr>
        <w:t xml:space="preserve"> </w:t>
      </w:r>
    </w:p>
    <w:p w14:paraId="7A92F1FF" w14:textId="77777777" w:rsidR="00EE3713" w:rsidRDefault="00000000">
      <w:pPr>
        <w:rPr>
          <w:lang w:eastAsia="ko-KR"/>
        </w:rPr>
      </w:pPr>
      <w:r>
        <w:rPr>
          <w:lang w:eastAsia="ko-KR"/>
        </w:rPr>
        <w:t>홍영근</w:t>
      </w:r>
      <w:r>
        <w:rPr>
          <w:lang w:eastAsia="ko-KR"/>
        </w:rPr>
        <w:t xml:space="preserve"> </w:t>
      </w:r>
      <w:r>
        <w:rPr>
          <w:lang w:eastAsia="ko-KR"/>
        </w:rPr>
        <w:t>전남소방본부장</w:t>
      </w:r>
      <w:r>
        <w:rPr>
          <w:lang w:eastAsia="ko-KR"/>
        </w:rPr>
        <w:t xml:space="preserve">, </w:t>
      </w:r>
      <w:r>
        <w:rPr>
          <w:lang w:eastAsia="ko-KR"/>
        </w:rPr>
        <w:t>장성소방서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보해양조</w:t>
      </w:r>
      <w:r>
        <w:rPr>
          <w:lang w:eastAsia="ko-KR"/>
        </w:rPr>
        <w:t xml:space="preserve"> </w:t>
      </w:r>
      <w:r>
        <w:rPr>
          <w:lang w:eastAsia="ko-KR"/>
        </w:rPr>
        <w:t>방문</w:t>
      </w:r>
      <w:r>
        <w:rPr>
          <w:lang w:eastAsia="ko-KR"/>
        </w:rPr>
        <w:t xml:space="preserve"> </w:t>
      </w:r>
    </w:p>
    <w:p w14:paraId="725AC017" w14:textId="77777777" w:rsidR="00EE3713" w:rsidRDefault="00EE3713">
      <w:pPr>
        <w:rPr>
          <w:lang w:eastAsia="ko-KR"/>
        </w:rPr>
      </w:pPr>
    </w:p>
    <w:p w14:paraId="1E882752" w14:textId="77777777" w:rsidR="00EE3713" w:rsidRDefault="00EE3713">
      <w:pPr>
        <w:rPr>
          <w:lang w:eastAsia="ko-KR"/>
        </w:rPr>
      </w:pPr>
    </w:p>
    <w:p w14:paraId="68593D18" w14:textId="77777777" w:rsidR="00EE3713" w:rsidRDefault="00EE3713">
      <w:pPr>
        <w:rPr>
          <w:lang w:eastAsia="ko-KR"/>
        </w:rPr>
      </w:pPr>
    </w:p>
    <w:p w14:paraId="4289A66C" w14:textId="77777777" w:rsidR="00EE3713" w:rsidRDefault="00EE3713">
      <w:pPr>
        <w:rPr>
          <w:lang w:eastAsia="ko-KR"/>
        </w:rPr>
      </w:pPr>
    </w:p>
    <w:p w14:paraId="35C25BDF" w14:textId="77777777" w:rsidR="00EE3713" w:rsidRDefault="00EE3713">
      <w:pPr>
        <w:rPr>
          <w:lang w:eastAsia="ko-KR"/>
        </w:rPr>
      </w:pPr>
    </w:p>
    <w:p w14:paraId="7C4B3D4B" w14:textId="77777777" w:rsidR="00EE3713" w:rsidRDefault="00EE3713">
      <w:pPr>
        <w:rPr>
          <w:lang w:eastAsia="ko-KR"/>
        </w:rPr>
      </w:pPr>
    </w:p>
    <w:p w14:paraId="6D7B6ACB" w14:textId="77777777" w:rsidR="00EE3713" w:rsidRDefault="00EE3713">
      <w:pPr>
        <w:rPr>
          <w:lang w:eastAsia="ko-KR"/>
        </w:rPr>
      </w:pPr>
    </w:p>
    <w:p w14:paraId="32BCD406" w14:textId="77777777" w:rsidR="00EE3713" w:rsidRDefault="00EE3713">
      <w:pPr>
        <w:rPr>
          <w:lang w:eastAsia="ko-KR"/>
        </w:rPr>
      </w:pPr>
    </w:p>
    <w:p w14:paraId="111EC1C6" w14:textId="77777777" w:rsidR="00EE3713" w:rsidRDefault="00EE3713">
      <w:pPr>
        <w:rPr>
          <w:lang w:eastAsia="ko-KR"/>
        </w:rPr>
      </w:pPr>
    </w:p>
    <w:p w14:paraId="63FC895E" w14:textId="77777777" w:rsidR="00EE3713" w:rsidRDefault="00EE3713">
      <w:pPr>
        <w:rPr>
          <w:lang w:eastAsia="ko-KR"/>
        </w:rPr>
      </w:pPr>
    </w:p>
    <w:p w14:paraId="6A2EBD14" w14:textId="77777777" w:rsidR="00EE3713" w:rsidRDefault="00EE3713">
      <w:pPr>
        <w:rPr>
          <w:lang w:eastAsia="ko-KR"/>
        </w:rPr>
      </w:pPr>
    </w:p>
    <w:p w14:paraId="1E18919E" w14:textId="77777777" w:rsidR="00EE3713" w:rsidRDefault="00EE3713">
      <w:pPr>
        <w:rPr>
          <w:lang w:eastAsia="ko-KR"/>
        </w:rPr>
      </w:pPr>
    </w:p>
    <w:p w14:paraId="2F971CB6" w14:textId="77777777" w:rsidR="00EE3713" w:rsidRDefault="00EE3713">
      <w:pPr>
        <w:rPr>
          <w:lang w:eastAsia="ko-KR"/>
        </w:rPr>
      </w:pPr>
    </w:p>
    <w:p w14:paraId="53354271" w14:textId="77777777" w:rsidR="00EE3713" w:rsidRDefault="00EE3713">
      <w:pPr>
        <w:rPr>
          <w:lang w:eastAsia="ko-KR"/>
        </w:rPr>
      </w:pPr>
    </w:p>
    <w:p w14:paraId="3D42B81A" w14:textId="77777777" w:rsidR="00EE3713" w:rsidRDefault="00EE3713">
      <w:pPr>
        <w:rPr>
          <w:lang w:eastAsia="ko-KR"/>
        </w:rPr>
      </w:pPr>
    </w:p>
    <w:p w14:paraId="439D891F" w14:textId="77777777" w:rsidR="00EE3713" w:rsidRDefault="00EE3713">
      <w:pPr>
        <w:rPr>
          <w:lang w:eastAsia="ko-KR"/>
        </w:rPr>
      </w:pPr>
    </w:p>
    <w:p w14:paraId="0DA255A3" w14:textId="77777777" w:rsidR="00EE3713" w:rsidRDefault="00EE3713">
      <w:pPr>
        <w:rPr>
          <w:lang w:eastAsia="ko-KR"/>
        </w:rPr>
      </w:pPr>
    </w:p>
    <w:p w14:paraId="27BC0CDB" w14:textId="77777777" w:rsidR="00EE3713" w:rsidRDefault="00000000">
      <w:pPr>
        <w:rPr>
          <w:lang w:eastAsia="ko-KR"/>
        </w:rPr>
      </w:pPr>
      <w:r>
        <w:rPr>
          <w:lang w:eastAsia="ko-KR"/>
        </w:rPr>
        <w:t>'</w:t>
      </w:r>
      <w:r>
        <w:rPr>
          <w:lang w:eastAsia="ko-KR"/>
        </w:rPr>
        <w:t>참치데이</w:t>
      </w:r>
      <w:r>
        <w:rPr>
          <w:lang w:eastAsia="ko-KR"/>
        </w:rPr>
        <w:t xml:space="preserve">' </w:t>
      </w:r>
      <w:r>
        <w:rPr>
          <w:lang w:eastAsia="ko-KR"/>
        </w:rPr>
        <w:t>한국원양산업협회</w:t>
      </w:r>
      <w:r>
        <w:rPr>
          <w:lang w:eastAsia="ko-KR"/>
        </w:rPr>
        <w:t xml:space="preserve">, </w:t>
      </w:r>
      <w:r>
        <w:rPr>
          <w:lang w:eastAsia="ko-KR"/>
        </w:rPr>
        <w:t>사조씨푸드</w:t>
      </w:r>
      <w:r>
        <w:rPr>
          <w:lang w:eastAsia="ko-KR"/>
        </w:rPr>
        <w:t>·</w:t>
      </w:r>
      <w:r>
        <w:rPr>
          <w:lang w:eastAsia="ko-KR"/>
        </w:rPr>
        <w:t>동원산업과</w:t>
      </w:r>
      <w:r>
        <w:rPr>
          <w:lang w:eastAsia="ko-KR"/>
        </w:rPr>
        <w:t xml:space="preserve"> </w:t>
      </w:r>
      <w:r>
        <w:rPr>
          <w:lang w:eastAsia="ko-KR"/>
        </w:rPr>
        <w:t>횟감</w:t>
      </w:r>
      <w:r>
        <w:rPr>
          <w:lang w:eastAsia="ko-KR"/>
        </w:rPr>
        <w:t xml:space="preserve"> </w:t>
      </w:r>
      <w:r>
        <w:rPr>
          <w:lang w:eastAsia="ko-KR"/>
        </w:rPr>
        <w:t>할인</w:t>
      </w:r>
      <w:r>
        <w:rPr>
          <w:lang w:eastAsia="ko-KR"/>
        </w:rPr>
        <w:t xml:space="preserve"> </w:t>
      </w:r>
      <w:r>
        <w:rPr>
          <w:lang w:eastAsia="ko-KR"/>
        </w:rPr>
        <w:t>행사</w:t>
      </w:r>
      <w:r>
        <w:rPr>
          <w:lang w:eastAsia="ko-KR"/>
        </w:rPr>
        <w:t xml:space="preserve"> </w:t>
      </w:r>
    </w:p>
    <w:p w14:paraId="744601B3" w14:textId="77777777" w:rsidR="00EE3713" w:rsidRDefault="00EE3713">
      <w:pPr>
        <w:rPr>
          <w:lang w:eastAsia="ko-KR"/>
        </w:rPr>
      </w:pPr>
    </w:p>
    <w:p w14:paraId="3CBC2F8E" w14:textId="77777777" w:rsidR="00EE3713" w:rsidRDefault="00EE3713">
      <w:pPr>
        <w:rPr>
          <w:lang w:eastAsia="ko-KR"/>
        </w:rPr>
      </w:pPr>
    </w:p>
    <w:p w14:paraId="1A793A6C" w14:textId="77777777" w:rsidR="00EE3713" w:rsidRDefault="00EE3713">
      <w:pPr>
        <w:rPr>
          <w:lang w:eastAsia="ko-KR"/>
        </w:rPr>
      </w:pPr>
    </w:p>
    <w:p w14:paraId="37C300ED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단신</w:t>
      </w:r>
      <w:r>
        <w:rPr>
          <w:lang w:eastAsia="ko-KR"/>
        </w:rPr>
        <w:t xml:space="preserve"> </w:t>
      </w:r>
      <w:r>
        <w:rPr>
          <w:lang w:eastAsia="ko-KR"/>
        </w:rPr>
        <w:t>브리핑</w:t>
      </w:r>
      <w:r>
        <w:rPr>
          <w:lang w:eastAsia="ko-KR"/>
        </w:rPr>
        <w:t xml:space="preserve">] WI </w:t>
      </w:r>
      <w:r>
        <w:rPr>
          <w:lang w:eastAsia="ko-KR"/>
        </w:rPr>
        <w:t>매디슨</w:t>
      </w:r>
      <w:r>
        <w:rPr>
          <w:lang w:eastAsia="ko-KR"/>
        </w:rPr>
        <w:t xml:space="preserve">-IL </w:t>
      </w:r>
      <w:r>
        <w:rPr>
          <w:lang w:eastAsia="ko-KR"/>
        </w:rPr>
        <w:t>오로라</w:t>
      </w:r>
      <w:r>
        <w:rPr>
          <w:lang w:eastAsia="ko-KR"/>
        </w:rPr>
        <w:t xml:space="preserve"> </w:t>
      </w:r>
      <w:r>
        <w:rPr>
          <w:lang w:eastAsia="ko-KR"/>
        </w:rPr>
        <w:t>행복한</w:t>
      </w:r>
      <w:r>
        <w:rPr>
          <w:lang w:eastAsia="ko-KR"/>
        </w:rPr>
        <w:t xml:space="preserve"> </w:t>
      </w:r>
      <w:r>
        <w:rPr>
          <w:lang w:eastAsia="ko-KR"/>
        </w:rPr>
        <w:t>도시</w:t>
      </w:r>
      <w:r>
        <w:rPr>
          <w:lang w:eastAsia="ko-KR"/>
        </w:rPr>
        <w:t xml:space="preserve"> 3</w:t>
      </w:r>
      <w:r>
        <w:rPr>
          <w:lang w:eastAsia="ko-KR"/>
        </w:rPr>
        <w:t>위</w:t>
      </w:r>
      <w:r>
        <w:rPr>
          <w:lang w:eastAsia="ko-KR"/>
        </w:rPr>
        <w:t>-19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</w:p>
    <w:p w14:paraId="4F0746B5" w14:textId="77777777" w:rsidR="00EE3713" w:rsidRDefault="00EE3713">
      <w:pPr>
        <w:rPr>
          <w:lang w:eastAsia="ko-KR"/>
        </w:rPr>
      </w:pPr>
    </w:p>
    <w:p w14:paraId="653079F3" w14:textId="77777777" w:rsidR="00EE3713" w:rsidRDefault="00EE3713">
      <w:pPr>
        <w:rPr>
          <w:lang w:eastAsia="ko-KR"/>
        </w:rPr>
      </w:pPr>
    </w:p>
    <w:p w14:paraId="0FC34436" w14:textId="77777777" w:rsidR="00EE3713" w:rsidRDefault="00EE3713">
      <w:pPr>
        <w:rPr>
          <w:lang w:eastAsia="ko-KR"/>
        </w:rPr>
      </w:pPr>
    </w:p>
    <w:p w14:paraId="511C726E" w14:textId="77777777" w:rsidR="00EE3713" w:rsidRDefault="00EE3713">
      <w:pPr>
        <w:rPr>
          <w:lang w:eastAsia="ko-KR"/>
        </w:rPr>
      </w:pPr>
    </w:p>
    <w:p w14:paraId="4B5EC33F" w14:textId="77777777" w:rsidR="00EE3713" w:rsidRDefault="00000000">
      <w:pPr>
        <w:rPr>
          <w:lang w:eastAsia="ko-KR"/>
        </w:rPr>
      </w:pPr>
      <w:r>
        <w:rPr>
          <w:lang w:eastAsia="ko-KR"/>
        </w:rPr>
        <w:t>말다툼</w:t>
      </w:r>
      <w:r>
        <w:rPr>
          <w:lang w:eastAsia="ko-KR"/>
        </w:rPr>
        <w:t xml:space="preserve"> </w:t>
      </w:r>
      <w:r>
        <w:rPr>
          <w:lang w:eastAsia="ko-KR"/>
        </w:rPr>
        <w:t>끝에</w:t>
      </w:r>
      <w:r>
        <w:rPr>
          <w:lang w:eastAsia="ko-KR"/>
        </w:rPr>
        <w:t xml:space="preserve"> </w:t>
      </w:r>
      <w:r>
        <w:rPr>
          <w:lang w:eastAsia="ko-KR"/>
        </w:rPr>
        <w:t>턱</w:t>
      </w:r>
      <w:r>
        <w:rPr>
          <w:lang w:eastAsia="ko-KR"/>
        </w:rPr>
        <w:t xml:space="preserve"> </w:t>
      </w:r>
      <w:r>
        <w:rPr>
          <w:lang w:eastAsia="ko-KR"/>
        </w:rPr>
        <w:t>골절</w:t>
      </w:r>
      <w:r>
        <w:rPr>
          <w:lang w:eastAsia="ko-KR"/>
        </w:rPr>
        <w:t>…</w:t>
      </w:r>
      <w:r>
        <w:rPr>
          <w:lang w:eastAsia="ko-KR"/>
        </w:rPr>
        <w:t>발라조비치</w:t>
      </w:r>
      <w:r>
        <w:rPr>
          <w:lang w:eastAsia="ko-KR"/>
        </w:rPr>
        <w:t xml:space="preserve">, </w:t>
      </w:r>
      <w:r>
        <w:rPr>
          <w:lang w:eastAsia="ko-KR"/>
        </w:rPr>
        <w:t>결국</w:t>
      </w:r>
      <w:r>
        <w:rPr>
          <w:lang w:eastAsia="ko-KR"/>
        </w:rPr>
        <w:t xml:space="preserve"> </w:t>
      </w:r>
      <w:r>
        <w:rPr>
          <w:lang w:eastAsia="ko-KR"/>
        </w:rPr>
        <w:t>마이너행</w:t>
      </w:r>
      <w:r>
        <w:rPr>
          <w:lang w:eastAsia="ko-KR"/>
        </w:rPr>
        <w:t xml:space="preserve"> </w:t>
      </w:r>
      <w:r>
        <w:rPr>
          <w:lang w:eastAsia="ko-KR"/>
        </w:rPr>
        <w:t>통보</w:t>
      </w:r>
      <w:r>
        <w:rPr>
          <w:lang w:eastAsia="ko-KR"/>
        </w:rPr>
        <w:t xml:space="preserve"> </w:t>
      </w:r>
    </w:p>
    <w:p w14:paraId="0D752733" w14:textId="77777777" w:rsidR="00EE3713" w:rsidRDefault="00EE3713">
      <w:pPr>
        <w:rPr>
          <w:lang w:eastAsia="ko-KR"/>
        </w:rPr>
      </w:pPr>
    </w:p>
    <w:p w14:paraId="626D84CD" w14:textId="77777777" w:rsidR="00EE3713" w:rsidRDefault="00EE3713">
      <w:pPr>
        <w:rPr>
          <w:lang w:eastAsia="ko-KR"/>
        </w:rPr>
      </w:pPr>
    </w:p>
    <w:p w14:paraId="1E8C8BEF" w14:textId="77777777" w:rsidR="00EE3713" w:rsidRDefault="00EE3713">
      <w:pPr>
        <w:rPr>
          <w:lang w:eastAsia="ko-KR"/>
        </w:rPr>
      </w:pPr>
    </w:p>
    <w:p w14:paraId="10E1130A" w14:textId="77777777" w:rsidR="00EE3713" w:rsidRDefault="00EE3713">
      <w:pPr>
        <w:rPr>
          <w:lang w:eastAsia="ko-KR"/>
        </w:rPr>
      </w:pPr>
    </w:p>
    <w:p w14:paraId="25A4177D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특징주</w:t>
      </w:r>
      <w:r>
        <w:rPr>
          <w:lang w:eastAsia="ko-KR"/>
        </w:rPr>
        <w:t xml:space="preserve">] </w:t>
      </w:r>
      <w:r>
        <w:rPr>
          <w:lang w:eastAsia="ko-KR"/>
        </w:rPr>
        <w:t>디알텍</w:t>
      </w:r>
      <w:r>
        <w:rPr>
          <w:lang w:eastAsia="ko-KR"/>
        </w:rPr>
        <w:t xml:space="preserve">,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급등</w:t>
      </w:r>
      <w:r>
        <w:rPr>
          <w:lang w:eastAsia="ko-KR"/>
        </w:rPr>
        <w:t xml:space="preserve"> </w:t>
      </w:r>
      <w:r>
        <w:rPr>
          <w:lang w:eastAsia="ko-KR"/>
        </w:rPr>
        <w:t>사유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>···</w:t>
      </w:r>
      <w:r>
        <w:rPr>
          <w:lang w:eastAsia="ko-KR"/>
        </w:rPr>
        <w:t>삼성과의</w:t>
      </w:r>
      <w:r>
        <w:rPr>
          <w:lang w:eastAsia="ko-KR"/>
        </w:rPr>
        <w:t xml:space="preserve"> </w:t>
      </w:r>
      <w:r>
        <w:rPr>
          <w:lang w:eastAsia="ko-KR"/>
        </w:rPr>
        <w:t>디텍터</w:t>
      </w:r>
      <w:r>
        <w:rPr>
          <w:lang w:eastAsia="ko-KR"/>
        </w:rPr>
        <w:t xml:space="preserve"> </w:t>
      </w:r>
      <w:r>
        <w:rPr>
          <w:lang w:eastAsia="ko-KR"/>
        </w:rPr>
        <w:t>공동개발설</w:t>
      </w:r>
      <w:r>
        <w:rPr>
          <w:lang w:eastAsia="ko-KR"/>
        </w:rPr>
        <w:t xml:space="preserve"> '</w:t>
      </w:r>
      <w:r>
        <w:rPr>
          <w:lang w:eastAsia="ko-KR"/>
        </w:rPr>
        <w:t>사실무근</w:t>
      </w:r>
      <w:r>
        <w:rPr>
          <w:lang w:eastAsia="ko-KR"/>
        </w:rPr>
        <w:t xml:space="preserve">' </w:t>
      </w:r>
    </w:p>
    <w:p w14:paraId="2325DA5F" w14:textId="77777777" w:rsidR="00EE3713" w:rsidRDefault="00EE3713">
      <w:pPr>
        <w:rPr>
          <w:lang w:eastAsia="ko-KR"/>
        </w:rPr>
      </w:pPr>
    </w:p>
    <w:p w14:paraId="7E373EAE" w14:textId="77777777" w:rsidR="00EE3713" w:rsidRDefault="00EE3713">
      <w:pPr>
        <w:rPr>
          <w:lang w:eastAsia="ko-KR"/>
        </w:rPr>
      </w:pPr>
    </w:p>
    <w:p w14:paraId="286CA70D" w14:textId="77777777" w:rsidR="00EE3713" w:rsidRDefault="00EE3713">
      <w:pPr>
        <w:rPr>
          <w:lang w:eastAsia="ko-KR"/>
        </w:rPr>
      </w:pPr>
    </w:p>
    <w:p w14:paraId="6B5171B7" w14:textId="77777777" w:rsidR="00EE3713" w:rsidRDefault="00EE3713">
      <w:pPr>
        <w:rPr>
          <w:lang w:eastAsia="ko-KR"/>
        </w:rPr>
      </w:pPr>
    </w:p>
    <w:p w14:paraId="2E846B13" w14:textId="77777777" w:rsidR="00EE3713" w:rsidRDefault="00EE3713">
      <w:pPr>
        <w:rPr>
          <w:lang w:eastAsia="ko-KR"/>
        </w:rPr>
      </w:pPr>
    </w:p>
    <w:p w14:paraId="290C7977" w14:textId="77777777" w:rsidR="00EE3713" w:rsidRDefault="00EE3713">
      <w:pPr>
        <w:rPr>
          <w:lang w:eastAsia="ko-KR"/>
        </w:rPr>
      </w:pPr>
    </w:p>
    <w:p w14:paraId="5E9CA198" w14:textId="77777777" w:rsidR="00EE3713" w:rsidRDefault="00EE3713">
      <w:pPr>
        <w:rPr>
          <w:lang w:eastAsia="ko-KR"/>
        </w:rPr>
      </w:pPr>
    </w:p>
    <w:p w14:paraId="39F03C7B" w14:textId="77777777" w:rsidR="00EE3713" w:rsidRDefault="00EE3713">
      <w:pPr>
        <w:rPr>
          <w:lang w:eastAsia="ko-KR"/>
        </w:rPr>
      </w:pPr>
    </w:p>
    <w:p w14:paraId="504D029D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공시</w:t>
      </w:r>
      <w:r>
        <w:rPr>
          <w:lang w:eastAsia="ko-KR"/>
        </w:rPr>
        <w:t xml:space="preserve">] </w:t>
      </w:r>
      <w:r>
        <w:rPr>
          <w:lang w:eastAsia="ko-KR"/>
        </w:rPr>
        <w:t>이건산업</w:t>
      </w:r>
      <w:r>
        <w:rPr>
          <w:lang w:eastAsia="ko-KR"/>
        </w:rPr>
        <w:t xml:space="preserve">, </w:t>
      </w:r>
      <w:r>
        <w:rPr>
          <w:lang w:eastAsia="ko-KR"/>
        </w:rPr>
        <w:t>주당</w:t>
      </w:r>
      <w:r>
        <w:rPr>
          <w:lang w:eastAsia="ko-KR"/>
        </w:rPr>
        <w:t xml:space="preserve"> 100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</w:p>
    <w:p w14:paraId="356A2943" w14:textId="77777777" w:rsidR="00EE3713" w:rsidRDefault="00000000">
      <w:pPr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유행상황</w:t>
      </w:r>
      <w:r>
        <w:rPr>
          <w:lang w:eastAsia="ko-KR"/>
        </w:rPr>
        <w:t xml:space="preserve"> </w:t>
      </w:r>
      <w:r>
        <w:rPr>
          <w:lang w:eastAsia="ko-KR"/>
        </w:rPr>
        <w:t>안정적</w:t>
      </w:r>
      <w:r>
        <w:rPr>
          <w:lang w:eastAsia="ko-KR"/>
        </w:rPr>
        <w:t>…5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마스크</w:t>
      </w:r>
      <w:r>
        <w:rPr>
          <w:lang w:eastAsia="ko-KR"/>
        </w:rPr>
        <w:t xml:space="preserve"> </w:t>
      </w:r>
      <w:r>
        <w:rPr>
          <w:lang w:eastAsia="ko-KR"/>
        </w:rPr>
        <w:t>전면</w:t>
      </w:r>
      <w:r>
        <w:rPr>
          <w:lang w:eastAsia="ko-KR"/>
        </w:rPr>
        <w:t xml:space="preserve"> </w:t>
      </w:r>
      <w:r>
        <w:rPr>
          <w:lang w:eastAsia="ko-KR"/>
        </w:rPr>
        <w:t>해제</w:t>
      </w:r>
      <w:r>
        <w:rPr>
          <w:lang w:eastAsia="ko-KR"/>
        </w:rPr>
        <w:t xml:space="preserve"> </w:t>
      </w:r>
      <w:r>
        <w:rPr>
          <w:lang w:eastAsia="ko-KR"/>
        </w:rPr>
        <w:t>논의</w:t>
      </w:r>
      <w:r>
        <w:rPr>
          <w:lang w:eastAsia="ko-KR"/>
        </w:rPr>
        <w:t xml:space="preserve"> [</w:t>
      </w:r>
      <w:r>
        <w:rPr>
          <w:lang w:eastAsia="ko-KR"/>
        </w:rPr>
        <w:t>상보</w:t>
      </w:r>
      <w:r>
        <w:rPr>
          <w:lang w:eastAsia="ko-KR"/>
        </w:rPr>
        <w:t xml:space="preserve">] </w:t>
      </w:r>
    </w:p>
    <w:p w14:paraId="44BDBC37" w14:textId="77777777" w:rsidR="00EE3713" w:rsidRDefault="00EE3713">
      <w:pPr>
        <w:rPr>
          <w:lang w:eastAsia="ko-KR"/>
        </w:rPr>
      </w:pPr>
    </w:p>
    <w:p w14:paraId="3DEA71C2" w14:textId="77777777" w:rsidR="00EE3713" w:rsidRDefault="00EE3713">
      <w:pPr>
        <w:rPr>
          <w:lang w:eastAsia="ko-KR"/>
        </w:rPr>
      </w:pPr>
    </w:p>
    <w:p w14:paraId="661AE8E7" w14:textId="77777777" w:rsidR="00EE3713" w:rsidRDefault="00EE3713">
      <w:pPr>
        <w:rPr>
          <w:lang w:eastAsia="ko-KR"/>
        </w:rPr>
      </w:pPr>
    </w:p>
    <w:p w14:paraId="3165E66C" w14:textId="77777777" w:rsidR="00EE3713" w:rsidRDefault="00EE3713">
      <w:pPr>
        <w:rPr>
          <w:lang w:eastAsia="ko-KR"/>
        </w:rPr>
      </w:pPr>
    </w:p>
    <w:p w14:paraId="2D45846B" w14:textId="77777777" w:rsidR="00EE3713" w:rsidRDefault="00EE3713">
      <w:pPr>
        <w:rPr>
          <w:lang w:eastAsia="ko-KR"/>
        </w:rPr>
      </w:pPr>
    </w:p>
    <w:p w14:paraId="5EF5C5C6" w14:textId="77777777" w:rsidR="00EE3713" w:rsidRDefault="00EE3713">
      <w:pPr>
        <w:rPr>
          <w:lang w:eastAsia="ko-KR"/>
        </w:rPr>
      </w:pPr>
    </w:p>
    <w:p w14:paraId="15B13305" w14:textId="77777777" w:rsidR="00EE3713" w:rsidRDefault="00EE3713">
      <w:pPr>
        <w:rPr>
          <w:lang w:eastAsia="ko-KR"/>
        </w:rPr>
      </w:pPr>
    </w:p>
    <w:p w14:paraId="49FF047B" w14:textId="77777777" w:rsidR="00EE3713" w:rsidRDefault="00EE3713">
      <w:pPr>
        <w:rPr>
          <w:lang w:eastAsia="ko-KR"/>
        </w:rPr>
      </w:pPr>
    </w:p>
    <w:p w14:paraId="575BCF54" w14:textId="77777777" w:rsidR="00EE3713" w:rsidRDefault="00EE3713">
      <w:pPr>
        <w:rPr>
          <w:lang w:eastAsia="ko-KR"/>
        </w:rPr>
      </w:pPr>
    </w:p>
    <w:p w14:paraId="782DB1E3" w14:textId="77777777" w:rsidR="00EE3713" w:rsidRDefault="00EE3713">
      <w:pPr>
        <w:rPr>
          <w:lang w:eastAsia="ko-KR"/>
        </w:rPr>
      </w:pPr>
    </w:p>
    <w:p w14:paraId="0C0E52A5" w14:textId="77777777" w:rsidR="00EE3713" w:rsidRDefault="00EE3713">
      <w:pPr>
        <w:rPr>
          <w:lang w:eastAsia="ko-KR"/>
        </w:rPr>
      </w:pPr>
    </w:p>
    <w:p w14:paraId="1C853D1D" w14:textId="77777777" w:rsidR="00EE3713" w:rsidRDefault="00EE3713">
      <w:pPr>
        <w:rPr>
          <w:lang w:eastAsia="ko-KR"/>
        </w:rPr>
      </w:pPr>
    </w:p>
    <w:p w14:paraId="3E864BB7" w14:textId="77777777" w:rsidR="00EE3713" w:rsidRDefault="00EE3713">
      <w:pPr>
        <w:rPr>
          <w:lang w:eastAsia="ko-KR"/>
        </w:rPr>
      </w:pPr>
    </w:p>
    <w:p w14:paraId="41137E94" w14:textId="77777777" w:rsidR="00EE3713" w:rsidRDefault="00000000">
      <w:pPr>
        <w:rPr>
          <w:lang w:eastAsia="ko-KR"/>
        </w:rPr>
      </w:pPr>
      <w:r>
        <w:rPr>
          <w:lang w:eastAsia="ko-KR"/>
        </w:rPr>
        <w:t>쌍용정보통신</w:t>
      </w:r>
      <w:r>
        <w:rPr>
          <w:lang w:eastAsia="ko-KR"/>
        </w:rPr>
        <w:t xml:space="preserve">, </w:t>
      </w:r>
      <w:r>
        <w:rPr>
          <w:lang w:eastAsia="ko-KR"/>
        </w:rPr>
        <w:t>최대주주</w:t>
      </w:r>
      <w:r>
        <w:rPr>
          <w:lang w:eastAsia="ko-KR"/>
        </w:rPr>
        <w:t xml:space="preserve"> </w:t>
      </w:r>
      <w:r>
        <w:rPr>
          <w:lang w:eastAsia="ko-KR"/>
        </w:rPr>
        <w:t>콤텍시스템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2</w:t>
      </w:r>
      <w:r>
        <w:rPr>
          <w:lang w:eastAsia="ko-KR"/>
        </w:rPr>
        <w:t>인으로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 </w:t>
      </w:r>
    </w:p>
    <w:p w14:paraId="23EBB81A" w14:textId="77777777" w:rsidR="00EE3713" w:rsidRDefault="00EE3713">
      <w:pPr>
        <w:rPr>
          <w:lang w:eastAsia="ko-KR"/>
        </w:rPr>
      </w:pPr>
    </w:p>
    <w:p w14:paraId="25028A19" w14:textId="77777777" w:rsidR="00EE3713" w:rsidRDefault="00EE3713">
      <w:pPr>
        <w:rPr>
          <w:lang w:eastAsia="ko-KR"/>
        </w:rPr>
      </w:pPr>
    </w:p>
    <w:p w14:paraId="6D78B3F3" w14:textId="77777777" w:rsidR="00EE3713" w:rsidRDefault="00EE3713">
      <w:pPr>
        <w:rPr>
          <w:lang w:eastAsia="ko-KR"/>
        </w:rPr>
      </w:pPr>
    </w:p>
    <w:p w14:paraId="4A9C6D6F" w14:textId="77777777" w:rsidR="00EE3713" w:rsidRDefault="00EE3713">
      <w:pPr>
        <w:rPr>
          <w:lang w:eastAsia="ko-KR"/>
        </w:rPr>
      </w:pPr>
    </w:p>
    <w:p w14:paraId="6E1F1469" w14:textId="77777777" w:rsidR="00EE3713" w:rsidRDefault="00EE3713">
      <w:pPr>
        <w:rPr>
          <w:lang w:eastAsia="ko-KR"/>
        </w:rPr>
      </w:pPr>
    </w:p>
    <w:p w14:paraId="395EFF39" w14:textId="77777777" w:rsidR="00EE3713" w:rsidRDefault="00EE3713">
      <w:pPr>
        <w:rPr>
          <w:lang w:eastAsia="ko-KR"/>
        </w:rPr>
      </w:pPr>
    </w:p>
    <w:p w14:paraId="0C7209F2" w14:textId="77777777" w:rsidR="00EE3713" w:rsidRDefault="00EE3713">
      <w:pPr>
        <w:rPr>
          <w:lang w:eastAsia="ko-KR"/>
        </w:rPr>
      </w:pPr>
    </w:p>
    <w:p w14:paraId="0DF45365" w14:textId="77777777" w:rsidR="00EE3713" w:rsidRDefault="00EE3713">
      <w:pPr>
        <w:rPr>
          <w:lang w:eastAsia="ko-KR"/>
        </w:rPr>
      </w:pPr>
    </w:p>
    <w:p w14:paraId="7130124B" w14:textId="77777777" w:rsidR="00EE3713" w:rsidRDefault="00EE3713">
      <w:pPr>
        <w:rPr>
          <w:lang w:eastAsia="ko-KR"/>
        </w:rPr>
      </w:pPr>
    </w:p>
    <w:p w14:paraId="5C3AC7D2" w14:textId="77777777" w:rsidR="00EE3713" w:rsidRDefault="00EE3713">
      <w:pPr>
        <w:rPr>
          <w:lang w:eastAsia="ko-KR"/>
        </w:rPr>
      </w:pPr>
    </w:p>
    <w:p w14:paraId="5610B7CD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포토</w:t>
      </w:r>
      <w:r>
        <w:rPr>
          <w:lang w:eastAsia="ko-KR"/>
        </w:rPr>
        <w:t>] 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만에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열린</w:t>
      </w:r>
      <w:r>
        <w:rPr>
          <w:lang w:eastAsia="ko-KR"/>
        </w:rPr>
        <w:t xml:space="preserve"> </w:t>
      </w:r>
      <w:r>
        <w:rPr>
          <w:lang w:eastAsia="ko-KR"/>
        </w:rPr>
        <w:t>국보</w:t>
      </w:r>
      <w:r>
        <w:rPr>
          <w:lang w:eastAsia="ko-KR"/>
        </w:rPr>
        <w:t xml:space="preserve"> </w:t>
      </w:r>
      <w:r>
        <w:rPr>
          <w:lang w:eastAsia="ko-KR"/>
        </w:rPr>
        <w:t>창덕궁</w:t>
      </w:r>
      <w:r>
        <w:rPr>
          <w:lang w:eastAsia="ko-KR"/>
        </w:rPr>
        <w:t xml:space="preserve"> </w:t>
      </w:r>
      <w:r>
        <w:rPr>
          <w:lang w:eastAsia="ko-KR"/>
        </w:rPr>
        <w:t>인정전</w:t>
      </w:r>
      <w:r>
        <w:rPr>
          <w:lang w:eastAsia="ko-KR"/>
        </w:rPr>
        <w:t xml:space="preserve"> </w:t>
      </w:r>
    </w:p>
    <w:p w14:paraId="5A681E9E" w14:textId="77777777" w:rsidR="00EE3713" w:rsidRDefault="00EE3713">
      <w:pPr>
        <w:rPr>
          <w:lang w:eastAsia="ko-KR"/>
        </w:rPr>
      </w:pPr>
    </w:p>
    <w:p w14:paraId="676B89DC" w14:textId="77777777" w:rsidR="00EE3713" w:rsidRDefault="00EE3713">
      <w:pPr>
        <w:rPr>
          <w:lang w:eastAsia="ko-KR"/>
        </w:rPr>
      </w:pPr>
    </w:p>
    <w:p w14:paraId="23949D6E" w14:textId="77777777" w:rsidR="00EE3713" w:rsidRDefault="00000000">
      <w:pPr>
        <w:rPr>
          <w:lang w:eastAsia="ko-KR"/>
        </w:rPr>
      </w:pPr>
      <w:r>
        <w:rPr>
          <w:lang w:eastAsia="ko-KR"/>
        </w:rPr>
        <w:t>경남소방</w:t>
      </w:r>
      <w:r>
        <w:rPr>
          <w:lang w:eastAsia="ko-KR"/>
        </w:rPr>
        <w:t xml:space="preserve"> "</w:t>
      </w:r>
      <w:r>
        <w:rPr>
          <w:lang w:eastAsia="ko-KR"/>
        </w:rPr>
        <w:t>위니아</w:t>
      </w:r>
      <w:r>
        <w:rPr>
          <w:lang w:eastAsia="ko-KR"/>
        </w:rPr>
        <w:t xml:space="preserve"> </w:t>
      </w:r>
      <w:r>
        <w:rPr>
          <w:lang w:eastAsia="ko-KR"/>
        </w:rPr>
        <w:t>노후</w:t>
      </w:r>
      <w:r>
        <w:rPr>
          <w:lang w:eastAsia="ko-KR"/>
        </w:rPr>
        <w:t xml:space="preserve"> </w:t>
      </w:r>
      <w:r>
        <w:rPr>
          <w:lang w:eastAsia="ko-KR"/>
        </w:rPr>
        <w:t>뚜껑형</w:t>
      </w:r>
      <w:r>
        <w:rPr>
          <w:lang w:eastAsia="ko-KR"/>
        </w:rPr>
        <w:t xml:space="preserve"> </w:t>
      </w:r>
      <w:r>
        <w:rPr>
          <w:lang w:eastAsia="ko-KR"/>
        </w:rPr>
        <w:t>김치냉장고</w:t>
      </w:r>
      <w:r>
        <w:rPr>
          <w:lang w:eastAsia="ko-KR"/>
        </w:rPr>
        <w:t xml:space="preserve"> </w:t>
      </w:r>
      <w:r>
        <w:rPr>
          <w:lang w:eastAsia="ko-KR"/>
        </w:rPr>
        <w:t>리콜</w:t>
      </w:r>
      <w:r>
        <w:rPr>
          <w:lang w:eastAsia="ko-KR"/>
        </w:rPr>
        <w:t xml:space="preserve"> </w:t>
      </w:r>
      <w:r>
        <w:rPr>
          <w:lang w:eastAsia="ko-KR"/>
        </w:rPr>
        <w:t>받으세요</w:t>
      </w:r>
      <w:r>
        <w:rPr>
          <w:lang w:eastAsia="ko-KR"/>
        </w:rPr>
        <w:t xml:space="preserve">" </w:t>
      </w:r>
    </w:p>
    <w:p w14:paraId="17685D01" w14:textId="77777777" w:rsidR="00EE3713" w:rsidRDefault="00EE3713">
      <w:pPr>
        <w:rPr>
          <w:lang w:eastAsia="ko-KR"/>
        </w:rPr>
      </w:pPr>
    </w:p>
    <w:p w14:paraId="19C4B340" w14:textId="77777777" w:rsidR="00EE3713" w:rsidRDefault="00EE3713">
      <w:pPr>
        <w:rPr>
          <w:lang w:eastAsia="ko-KR"/>
        </w:rPr>
      </w:pPr>
    </w:p>
    <w:p w14:paraId="2A1D6775" w14:textId="77777777" w:rsidR="00EE3713" w:rsidRDefault="00000000">
      <w:pPr>
        <w:rPr>
          <w:lang w:eastAsia="ko-KR"/>
        </w:rPr>
      </w:pPr>
      <w:r>
        <w:rPr>
          <w:lang w:eastAsia="ko-KR"/>
        </w:rPr>
        <w:t>피제이메탈</w:t>
      </w:r>
      <w:r>
        <w:rPr>
          <w:lang w:eastAsia="ko-KR"/>
        </w:rPr>
        <w:t xml:space="preserve">, </w:t>
      </w:r>
      <w:r>
        <w:rPr>
          <w:lang w:eastAsia="ko-KR"/>
        </w:rPr>
        <w:t>주당</w:t>
      </w:r>
      <w:r>
        <w:rPr>
          <w:lang w:eastAsia="ko-KR"/>
        </w:rPr>
        <w:t xml:space="preserve"> 135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</w:p>
    <w:p w14:paraId="4516B8BD" w14:textId="77777777" w:rsidR="00EE3713" w:rsidRDefault="00000000">
      <w:pPr>
        <w:rPr>
          <w:lang w:eastAsia="ko-KR"/>
        </w:rPr>
      </w:pPr>
      <w:r>
        <w:rPr>
          <w:lang w:eastAsia="ko-KR"/>
        </w:rPr>
        <w:t>덕성여대</w:t>
      </w:r>
      <w:r>
        <w:rPr>
          <w:lang w:eastAsia="ko-KR"/>
        </w:rPr>
        <w:t xml:space="preserve">, </w:t>
      </w:r>
      <w:r>
        <w:rPr>
          <w:lang w:eastAsia="ko-KR"/>
        </w:rPr>
        <w:t>㈜크레버스와</w:t>
      </w:r>
      <w:r>
        <w:rPr>
          <w:lang w:eastAsia="ko-KR"/>
        </w:rPr>
        <w:t xml:space="preserve"> </w:t>
      </w:r>
      <w:r>
        <w:rPr>
          <w:lang w:eastAsia="ko-KR"/>
        </w:rPr>
        <w:t>인재양성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업무협약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</w:p>
    <w:p w14:paraId="13B9FE35" w14:textId="77777777" w:rsidR="00EE3713" w:rsidRDefault="00EE3713">
      <w:pPr>
        <w:rPr>
          <w:lang w:eastAsia="ko-KR"/>
        </w:rPr>
      </w:pPr>
    </w:p>
    <w:p w14:paraId="6159FF09" w14:textId="77777777" w:rsidR="00EE3713" w:rsidRDefault="00EE3713">
      <w:pPr>
        <w:rPr>
          <w:lang w:eastAsia="ko-KR"/>
        </w:rPr>
      </w:pPr>
    </w:p>
    <w:p w14:paraId="5499D68F" w14:textId="77777777" w:rsidR="00EE3713" w:rsidRDefault="00EE3713">
      <w:pPr>
        <w:rPr>
          <w:lang w:eastAsia="ko-KR"/>
        </w:rPr>
      </w:pPr>
    </w:p>
    <w:p w14:paraId="2CC90112" w14:textId="77777777" w:rsidR="00EE3713" w:rsidRDefault="00EE3713">
      <w:pPr>
        <w:rPr>
          <w:lang w:eastAsia="ko-KR"/>
        </w:rPr>
      </w:pPr>
    </w:p>
    <w:p w14:paraId="363AD034" w14:textId="77777777" w:rsidR="00EE3713" w:rsidRDefault="00EE3713">
      <w:pPr>
        <w:rPr>
          <w:lang w:eastAsia="ko-KR"/>
        </w:rPr>
      </w:pPr>
    </w:p>
    <w:p w14:paraId="09522B5E" w14:textId="77777777" w:rsidR="00EE3713" w:rsidRDefault="00EE3713">
      <w:pPr>
        <w:rPr>
          <w:lang w:eastAsia="ko-KR"/>
        </w:rPr>
      </w:pPr>
    </w:p>
    <w:p w14:paraId="30566BC6" w14:textId="77777777" w:rsidR="00EE3713" w:rsidRDefault="00EE3713">
      <w:pPr>
        <w:rPr>
          <w:lang w:eastAsia="ko-KR"/>
        </w:rPr>
      </w:pPr>
    </w:p>
    <w:p w14:paraId="7E714E5D" w14:textId="77777777" w:rsidR="00EE3713" w:rsidRDefault="00EE3713">
      <w:pPr>
        <w:rPr>
          <w:lang w:eastAsia="ko-KR"/>
        </w:rPr>
      </w:pPr>
    </w:p>
    <w:p w14:paraId="5BD831E8" w14:textId="77777777" w:rsidR="00EE3713" w:rsidRDefault="00EE3713">
      <w:pPr>
        <w:rPr>
          <w:lang w:eastAsia="ko-KR"/>
        </w:rPr>
      </w:pPr>
    </w:p>
    <w:p w14:paraId="0FFF6F52" w14:textId="77777777" w:rsidR="00EE3713" w:rsidRDefault="00EE3713">
      <w:pPr>
        <w:rPr>
          <w:lang w:eastAsia="ko-KR"/>
        </w:rPr>
      </w:pPr>
    </w:p>
    <w:p w14:paraId="555E4EB1" w14:textId="77777777" w:rsidR="00EE3713" w:rsidRDefault="00EE3713">
      <w:pPr>
        <w:rPr>
          <w:lang w:eastAsia="ko-KR"/>
        </w:rPr>
      </w:pPr>
    </w:p>
    <w:p w14:paraId="1DFDB518" w14:textId="77777777" w:rsidR="00EE3713" w:rsidRDefault="00000000">
      <w:pPr>
        <w:rPr>
          <w:lang w:eastAsia="ko-KR"/>
        </w:rPr>
      </w:pPr>
      <w:r>
        <w:rPr>
          <w:lang w:eastAsia="ko-KR"/>
        </w:rPr>
        <w:t>이건홀딩스</w:t>
      </w:r>
      <w:r>
        <w:rPr>
          <w:lang w:eastAsia="ko-KR"/>
        </w:rPr>
        <w:t xml:space="preserve">, </w:t>
      </w:r>
      <w:r>
        <w:rPr>
          <w:lang w:eastAsia="ko-KR"/>
        </w:rPr>
        <w:t>주당</w:t>
      </w:r>
      <w:r>
        <w:rPr>
          <w:lang w:eastAsia="ko-KR"/>
        </w:rPr>
        <w:t xml:space="preserve"> 50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현금배당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</w:p>
    <w:p w14:paraId="29191690" w14:textId="77777777" w:rsidR="00EE3713" w:rsidRDefault="00EE3713">
      <w:pPr>
        <w:rPr>
          <w:lang w:eastAsia="ko-KR"/>
        </w:rPr>
      </w:pPr>
    </w:p>
    <w:p w14:paraId="428358AC" w14:textId="77777777" w:rsidR="00EE3713" w:rsidRDefault="00EE3713">
      <w:pPr>
        <w:rPr>
          <w:lang w:eastAsia="ko-KR"/>
        </w:rPr>
      </w:pPr>
    </w:p>
    <w:p w14:paraId="43ED8777" w14:textId="77777777" w:rsidR="00EE3713" w:rsidRDefault="00EE3713">
      <w:pPr>
        <w:rPr>
          <w:lang w:eastAsia="ko-KR"/>
        </w:rPr>
      </w:pPr>
    </w:p>
    <w:p w14:paraId="0A72B6ED" w14:textId="77777777" w:rsidR="00EE3713" w:rsidRDefault="00EE3713">
      <w:pPr>
        <w:rPr>
          <w:lang w:eastAsia="ko-KR"/>
        </w:rPr>
      </w:pPr>
    </w:p>
    <w:p w14:paraId="6DE05BA4" w14:textId="77777777" w:rsidR="00EE3713" w:rsidRDefault="00EE3713">
      <w:pPr>
        <w:rPr>
          <w:lang w:eastAsia="ko-KR"/>
        </w:rPr>
      </w:pPr>
    </w:p>
    <w:p w14:paraId="53288F99" w14:textId="77777777" w:rsidR="00EE3713" w:rsidRDefault="00EE3713">
      <w:pPr>
        <w:rPr>
          <w:lang w:eastAsia="ko-KR"/>
        </w:rPr>
      </w:pPr>
    </w:p>
    <w:p w14:paraId="5619C582" w14:textId="77777777" w:rsidR="00EE3713" w:rsidRDefault="00EE3713">
      <w:pPr>
        <w:rPr>
          <w:lang w:eastAsia="ko-KR"/>
        </w:rPr>
      </w:pPr>
    </w:p>
    <w:p w14:paraId="35BAFFC4" w14:textId="77777777" w:rsidR="00EE3713" w:rsidRDefault="00EE3713">
      <w:pPr>
        <w:rPr>
          <w:lang w:eastAsia="ko-KR"/>
        </w:rPr>
      </w:pPr>
    </w:p>
    <w:p w14:paraId="61F2DF7D" w14:textId="77777777" w:rsidR="00EE3713" w:rsidRDefault="00EE3713">
      <w:pPr>
        <w:rPr>
          <w:lang w:eastAsia="ko-KR"/>
        </w:rPr>
      </w:pPr>
    </w:p>
    <w:p w14:paraId="3D749DB8" w14:textId="77777777" w:rsidR="00EE3713" w:rsidRDefault="00EE3713">
      <w:pPr>
        <w:rPr>
          <w:lang w:eastAsia="ko-KR"/>
        </w:rPr>
      </w:pPr>
    </w:p>
    <w:p w14:paraId="3DD3777B" w14:textId="77777777" w:rsidR="00EE3713" w:rsidRDefault="00EE3713">
      <w:pPr>
        <w:rPr>
          <w:lang w:eastAsia="ko-KR"/>
        </w:rPr>
      </w:pPr>
    </w:p>
    <w:p w14:paraId="749B8924" w14:textId="77777777" w:rsidR="00EE3713" w:rsidRDefault="00EE3713">
      <w:pPr>
        <w:rPr>
          <w:lang w:eastAsia="ko-KR"/>
        </w:rPr>
      </w:pPr>
    </w:p>
    <w:p w14:paraId="0DE913A8" w14:textId="77777777" w:rsidR="00EE3713" w:rsidRDefault="00EE3713">
      <w:pPr>
        <w:rPr>
          <w:lang w:eastAsia="ko-KR"/>
        </w:rPr>
      </w:pPr>
    </w:p>
    <w:p w14:paraId="41A3C4F6" w14:textId="77777777" w:rsidR="00EE3713" w:rsidRDefault="00EE3713">
      <w:pPr>
        <w:rPr>
          <w:lang w:eastAsia="ko-KR"/>
        </w:rPr>
      </w:pPr>
    </w:p>
    <w:p w14:paraId="42C7DC4C" w14:textId="77777777" w:rsidR="00EE3713" w:rsidRDefault="00EE3713">
      <w:pPr>
        <w:rPr>
          <w:lang w:eastAsia="ko-KR"/>
        </w:rPr>
      </w:pPr>
    </w:p>
    <w:p w14:paraId="085B1BAA" w14:textId="77777777" w:rsidR="00EE3713" w:rsidRDefault="00EE3713">
      <w:pPr>
        <w:rPr>
          <w:lang w:eastAsia="ko-KR"/>
        </w:rPr>
      </w:pPr>
    </w:p>
    <w:p w14:paraId="2A410A3F" w14:textId="77777777" w:rsidR="00EE3713" w:rsidRDefault="00EE3713">
      <w:pPr>
        <w:rPr>
          <w:lang w:eastAsia="ko-KR"/>
        </w:rPr>
      </w:pPr>
    </w:p>
    <w:p w14:paraId="1C32E34A" w14:textId="77777777" w:rsidR="00EE3713" w:rsidRDefault="00EE3713">
      <w:pPr>
        <w:rPr>
          <w:lang w:eastAsia="ko-KR"/>
        </w:rPr>
      </w:pPr>
    </w:p>
    <w:p w14:paraId="67463D89" w14:textId="77777777" w:rsidR="00EE3713" w:rsidRDefault="00EE3713">
      <w:pPr>
        <w:rPr>
          <w:lang w:eastAsia="ko-KR"/>
        </w:rPr>
      </w:pPr>
    </w:p>
    <w:p w14:paraId="0CB39EB1" w14:textId="77777777" w:rsidR="00EE3713" w:rsidRDefault="00EE3713">
      <w:pPr>
        <w:rPr>
          <w:lang w:eastAsia="ko-KR"/>
        </w:rPr>
      </w:pPr>
    </w:p>
    <w:p w14:paraId="61DBB1AF" w14:textId="77777777" w:rsidR="00EE3713" w:rsidRDefault="00EE3713">
      <w:pPr>
        <w:rPr>
          <w:lang w:eastAsia="ko-KR"/>
        </w:rPr>
      </w:pPr>
    </w:p>
    <w:p w14:paraId="443C680E" w14:textId="77777777" w:rsidR="00EE3713" w:rsidRDefault="00EE3713">
      <w:pPr>
        <w:rPr>
          <w:lang w:eastAsia="ko-KR"/>
        </w:rPr>
      </w:pPr>
    </w:p>
    <w:p w14:paraId="5C70C6FD" w14:textId="77777777" w:rsidR="00EE3713" w:rsidRDefault="00EE3713">
      <w:pPr>
        <w:rPr>
          <w:lang w:eastAsia="ko-KR"/>
        </w:rPr>
      </w:pPr>
    </w:p>
    <w:p w14:paraId="6D8EB2F2" w14:textId="77777777" w:rsidR="00EE3713" w:rsidRDefault="00EE3713">
      <w:pPr>
        <w:rPr>
          <w:lang w:eastAsia="ko-KR"/>
        </w:rPr>
      </w:pPr>
    </w:p>
    <w:p w14:paraId="1673E25B" w14:textId="77777777" w:rsidR="00EE3713" w:rsidRDefault="00EE3713">
      <w:pPr>
        <w:rPr>
          <w:lang w:eastAsia="ko-KR"/>
        </w:rPr>
      </w:pPr>
    </w:p>
    <w:p w14:paraId="76BF7B05" w14:textId="77777777" w:rsidR="00EE3713" w:rsidRDefault="00000000">
      <w:pPr>
        <w:rPr>
          <w:lang w:eastAsia="ko-KR"/>
        </w:rPr>
      </w:pPr>
      <w:r>
        <w:rPr>
          <w:lang w:eastAsia="ko-KR"/>
        </w:rPr>
        <w:t>파주</w:t>
      </w:r>
      <w:r>
        <w:rPr>
          <w:lang w:eastAsia="ko-KR"/>
        </w:rPr>
        <w:t xml:space="preserve"> </w:t>
      </w:r>
      <w:r>
        <w:rPr>
          <w:lang w:eastAsia="ko-KR"/>
        </w:rPr>
        <w:t>분체도장</w:t>
      </w:r>
      <w:r>
        <w:rPr>
          <w:lang w:eastAsia="ko-KR"/>
        </w:rPr>
        <w:t xml:space="preserve"> </w:t>
      </w:r>
      <w:r>
        <w:rPr>
          <w:lang w:eastAsia="ko-KR"/>
        </w:rPr>
        <w:t>분야의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, </w:t>
      </w:r>
      <w:r>
        <w:rPr>
          <w:lang w:eastAsia="ko-KR"/>
        </w:rPr>
        <w:t>승일산업</w:t>
      </w:r>
      <w:r>
        <w:rPr>
          <w:lang w:eastAsia="ko-KR"/>
        </w:rPr>
        <w:t xml:space="preserve"> </w:t>
      </w:r>
    </w:p>
    <w:p w14:paraId="2ADF7756" w14:textId="77777777" w:rsidR="00EE3713" w:rsidRDefault="00EE3713">
      <w:pPr>
        <w:rPr>
          <w:lang w:eastAsia="ko-KR"/>
        </w:rPr>
      </w:pPr>
    </w:p>
    <w:p w14:paraId="59F1F648" w14:textId="77777777" w:rsidR="00EE3713" w:rsidRDefault="00EE3713">
      <w:pPr>
        <w:rPr>
          <w:lang w:eastAsia="ko-KR"/>
        </w:rPr>
      </w:pPr>
    </w:p>
    <w:p w14:paraId="32821268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비즈초대석</w:t>
      </w:r>
      <w:r>
        <w:rPr>
          <w:lang w:eastAsia="ko-KR"/>
        </w:rPr>
        <w:t>]</w:t>
      </w:r>
      <w:r>
        <w:rPr>
          <w:lang w:eastAsia="ko-KR"/>
        </w:rPr>
        <w:t>이종췌도</w:t>
      </w:r>
      <w:r>
        <w:rPr>
          <w:lang w:eastAsia="ko-KR"/>
        </w:rPr>
        <w:t xml:space="preserve"> </w:t>
      </w:r>
      <w:r>
        <w:rPr>
          <w:lang w:eastAsia="ko-KR"/>
        </w:rPr>
        <w:t>이식</w:t>
      </w:r>
      <w:r>
        <w:rPr>
          <w:lang w:eastAsia="ko-KR"/>
        </w:rPr>
        <w:t xml:space="preserve"> </w:t>
      </w:r>
      <w:r>
        <w:rPr>
          <w:lang w:eastAsia="ko-KR"/>
        </w:rPr>
        <w:t>도전</w:t>
      </w:r>
      <w:r>
        <w:rPr>
          <w:lang w:eastAsia="ko-KR"/>
        </w:rPr>
        <w:t xml:space="preserve"> </w:t>
      </w:r>
      <w:r>
        <w:rPr>
          <w:lang w:eastAsia="ko-KR"/>
        </w:rPr>
        <w:t>제넨바이오</w:t>
      </w:r>
      <w:r>
        <w:rPr>
          <w:lang w:eastAsia="ko-KR"/>
        </w:rPr>
        <w:t xml:space="preserve"> </w:t>
      </w:r>
      <w:r>
        <w:rPr>
          <w:lang w:eastAsia="ko-KR"/>
        </w:rPr>
        <w:t>김성주</w:t>
      </w:r>
      <w:r>
        <w:rPr>
          <w:lang w:eastAsia="ko-KR"/>
        </w:rPr>
        <w:t xml:space="preserve"> </w:t>
      </w:r>
      <w:r>
        <w:rPr>
          <w:lang w:eastAsia="ko-KR"/>
        </w:rPr>
        <w:t>대표</w:t>
      </w:r>
      <w:r>
        <w:rPr>
          <w:lang w:eastAsia="ko-KR"/>
        </w:rPr>
        <w:t xml:space="preserve"> "4</w:t>
      </w:r>
      <w:r>
        <w:rPr>
          <w:lang w:eastAsia="ko-KR"/>
        </w:rPr>
        <w:t>월</w:t>
      </w:r>
      <w:r>
        <w:rPr>
          <w:lang w:eastAsia="ko-KR"/>
        </w:rPr>
        <w:t xml:space="preserve"> 10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임상</w:t>
      </w:r>
      <w:r>
        <w:rPr>
          <w:lang w:eastAsia="ko-KR"/>
        </w:rPr>
        <w:t xml:space="preserve"> </w:t>
      </w:r>
      <w:r>
        <w:rPr>
          <w:lang w:eastAsia="ko-KR"/>
        </w:rPr>
        <w:t>착수</w:t>
      </w:r>
      <w:r>
        <w:rPr>
          <w:lang w:eastAsia="ko-KR"/>
        </w:rPr>
        <w:t xml:space="preserve">" </w:t>
      </w:r>
    </w:p>
    <w:p w14:paraId="4308E8FD" w14:textId="77777777" w:rsidR="00EE3713" w:rsidRDefault="00EE3713">
      <w:pPr>
        <w:rPr>
          <w:lang w:eastAsia="ko-KR"/>
        </w:rPr>
      </w:pPr>
    </w:p>
    <w:p w14:paraId="47DEF725" w14:textId="77777777" w:rsidR="00EE3713" w:rsidRDefault="00EE3713">
      <w:pPr>
        <w:rPr>
          <w:lang w:eastAsia="ko-KR"/>
        </w:rPr>
      </w:pPr>
    </w:p>
    <w:p w14:paraId="4FBC19FC" w14:textId="77777777" w:rsidR="00EE3713" w:rsidRDefault="00EE3713">
      <w:pPr>
        <w:rPr>
          <w:lang w:eastAsia="ko-KR"/>
        </w:rPr>
      </w:pPr>
    </w:p>
    <w:p w14:paraId="7E3DC6B0" w14:textId="77777777" w:rsidR="00EE3713" w:rsidRDefault="00EE3713">
      <w:pPr>
        <w:rPr>
          <w:lang w:eastAsia="ko-KR"/>
        </w:rPr>
      </w:pPr>
    </w:p>
    <w:p w14:paraId="22FC4E97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좋은정보</w:t>
      </w:r>
      <w:r>
        <w:rPr>
          <w:lang w:eastAsia="ko-KR"/>
        </w:rPr>
        <w:t xml:space="preserve"> </w:t>
      </w:r>
      <w:r>
        <w:rPr>
          <w:lang w:eastAsia="ko-KR"/>
        </w:rPr>
        <w:t>황맥기</w:t>
      </w:r>
      <w:r>
        <w:rPr>
          <w:lang w:eastAsia="ko-KR"/>
        </w:rPr>
        <w:t xml:space="preserve">] </w:t>
      </w:r>
      <w:r>
        <w:rPr>
          <w:lang w:eastAsia="ko-KR"/>
        </w:rPr>
        <w:t>장기지속형</w:t>
      </w:r>
      <w:r>
        <w:rPr>
          <w:lang w:eastAsia="ko-KR"/>
        </w:rPr>
        <w:t xml:space="preserve"> </w:t>
      </w:r>
      <w:r>
        <w:rPr>
          <w:lang w:eastAsia="ko-KR"/>
        </w:rPr>
        <w:t>탈모</w:t>
      </w:r>
      <w:r>
        <w:rPr>
          <w:lang w:eastAsia="ko-KR"/>
        </w:rPr>
        <w:t xml:space="preserve"> </w:t>
      </w:r>
      <w:r>
        <w:rPr>
          <w:lang w:eastAsia="ko-KR"/>
        </w:rPr>
        <w:t>치료</w:t>
      </w:r>
      <w:r>
        <w:rPr>
          <w:lang w:eastAsia="ko-KR"/>
        </w:rPr>
        <w:t xml:space="preserve"> </w:t>
      </w:r>
      <w:r>
        <w:rPr>
          <w:lang w:eastAsia="ko-KR"/>
        </w:rPr>
        <w:t>주사제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&lt;</w:t>
      </w:r>
      <w:r>
        <w:rPr>
          <w:lang w:eastAsia="ko-KR"/>
        </w:rPr>
        <w:t>인벤티지랩</w:t>
      </w:r>
      <w:r>
        <w:rPr>
          <w:lang w:eastAsia="ko-KR"/>
        </w:rPr>
        <w:t xml:space="preserve">&gt; </w:t>
      </w:r>
    </w:p>
    <w:p w14:paraId="445FCC0D" w14:textId="77777777" w:rsidR="00EE3713" w:rsidRDefault="00EE3713">
      <w:pPr>
        <w:rPr>
          <w:lang w:eastAsia="ko-KR"/>
        </w:rPr>
      </w:pPr>
    </w:p>
    <w:p w14:paraId="2A23D65B" w14:textId="77777777" w:rsidR="00EE3713" w:rsidRDefault="00EE3713">
      <w:pPr>
        <w:rPr>
          <w:lang w:eastAsia="ko-KR"/>
        </w:rPr>
      </w:pPr>
    </w:p>
    <w:p w14:paraId="3BE32D69" w14:textId="77777777" w:rsidR="00EE3713" w:rsidRDefault="00000000">
      <w:pPr>
        <w:rPr>
          <w:lang w:eastAsia="ko-KR"/>
        </w:rPr>
      </w:pPr>
      <w:r>
        <w:rPr>
          <w:lang w:eastAsia="ko-KR"/>
        </w:rPr>
        <w:t>광명전기</w:t>
      </w:r>
      <w:r>
        <w:rPr>
          <w:lang w:eastAsia="ko-KR"/>
        </w:rPr>
        <w:t>, SGC</w:t>
      </w:r>
      <w:r>
        <w:rPr>
          <w:lang w:eastAsia="ko-KR"/>
        </w:rPr>
        <w:t>이테크건설과</w:t>
      </w:r>
      <w:r>
        <w:rPr>
          <w:lang w:eastAsia="ko-KR"/>
        </w:rPr>
        <w:t xml:space="preserve"> 50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 </w:t>
      </w:r>
      <w:r>
        <w:rPr>
          <w:lang w:eastAsia="ko-KR"/>
        </w:rPr>
        <w:t>공급계약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</w:p>
    <w:p w14:paraId="1551F282" w14:textId="77777777" w:rsidR="00EE3713" w:rsidRDefault="00EE3713">
      <w:pPr>
        <w:rPr>
          <w:lang w:eastAsia="ko-KR"/>
        </w:rPr>
      </w:pPr>
    </w:p>
    <w:p w14:paraId="03D12525" w14:textId="77777777" w:rsidR="00EE3713" w:rsidRDefault="00EE3713">
      <w:pPr>
        <w:rPr>
          <w:lang w:eastAsia="ko-KR"/>
        </w:rPr>
      </w:pPr>
    </w:p>
    <w:p w14:paraId="098AAD99" w14:textId="77777777" w:rsidR="00EE3713" w:rsidRDefault="00000000">
      <w:pPr>
        <w:rPr>
          <w:lang w:eastAsia="ko-KR"/>
        </w:rPr>
      </w:pPr>
      <w:r>
        <w:rPr>
          <w:lang w:eastAsia="ko-KR"/>
        </w:rPr>
        <w:t>가방서</w:t>
      </w:r>
      <w:r>
        <w:rPr>
          <w:lang w:eastAsia="ko-KR"/>
        </w:rPr>
        <w:t xml:space="preserve"> </w:t>
      </w:r>
      <w:r>
        <w:rPr>
          <w:lang w:eastAsia="ko-KR"/>
        </w:rPr>
        <w:t>튀어나온</w:t>
      </w:r>
      <w:r>
        <w:rPr>
          <w:lang w:eastAsia="ko-KR"/>
        </w:rPr>
        <w:t xml:space="preserve"> 800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미라</w:t>
      </w:r>
      <w:r>
        <w:rPr>
          <w:lang w:eastAsia="ko-KR"/>
        </w:rPr>
        <w:t>..</w:t>
      </w:r>
      <w:proofErr w:type="gramEnd"/>
      <w:r>
        <w:rPr>
          <w:lang w:eastAsia="ko-KR"/>
        </w:rPr>
        <w:t>페루</w:t>
      </w:r>
      <w:r>
        <w:rPr>
          <w:lang w:eastAsia="ko-KR"/>
        </w:rPr>
        <w:t xml:space="preserve"> 20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남성</w:t>
      </w:r>
      <w:r>
        <w:rPr>
          <w:lang w:eastAsia="ko-KR"/>
        </w:rPr>
        <w:t xml:space="preserve"> "</w:t>
      </w:r>
      <w:r>
        <w:rPr>
          <w:lang w:eastAsia="ko-KR"/>
        </w:rPr>
        <w:t>정신적</w:t>
      </w:r>
      <w:r>
        <w:rPr>
          <w:lang w:eastAsia="ko-KR"/>
        </w:rPr>
        <w:t xml:space="preserve"> </w:t>
      </w:r>
      <w:r>
        <w:rPr>
          <w:lang w:eastAsia="ko-KR"/>
        </w:rPr>
        <w:t>여자친구</w:t>
      </w:r>
      <w:r>
        <w:rPr>
          <w:lang w:eastAsia="ko-KR"/>
        </w:rPr>
        <w:t xml:space="preserve">" </w:t>
      </w:r>
    </w:p>
    <w:p w14:paraId="2832800E" w14:textId="77777777" w:rsidR="00EE3713" w:rsidRDefault="00EE3713">
      <w:pPr>
        <w:rPr>
          <w:lang w:eastAsia="ko-KR"/>
        </w:rPr>
      </w:pPr>
    </w:p>
    <w:p w14:paraId="346758C7" w14:textId="77777777" w:rsidR="00EE3713" w:rsidRDefault="00EE3713">
      <w:pPr>
        <w:rPr>
          <w:lang w:eastAsia="ko-KR"/>
        </w:rPr>
      </w:pPr>
    </w:p>
    <w:p w14:paraId="7BC58CE7" w14:textId="77777777" w:rsidR="00EE3713" w:rsidRDefault="00EE3713">
      <w:pPr>
        <w:rPr>
          <w:lang w:eastAsia="ko-KR"/>
        </w:rPr>
      </w:pPr>
    </w:p>
    <w:p w14:paraId="64BB661D" w14:textId="77777777" w:rsidR="00EE3713" w:rsidRDefault="00000000">
      <w:pPr>
        <w:rPr>
          <w:lang w:eastAsia="ko-KR"/>
        </w:rPr>
      </w:pPr>
      <w:r>
        <w:rPr>
          <w:lang w:eastAsia="ko-KR"/>
        </w:rPr>
        <w:t>푸드나무</w:t>
      </w:r>
      <w:r>
        <w:rPr>
          <w:lang w:eastAsia="ko-KR"/>
        </w:rPr>
        <w:t>, '</w:t>
      </w:r>
      <w:r>
        <w:rPr>
          <w:lang w:eastAsia="ko-KR"/>
        </w:rPr>
        <w:t>피키다이어트</w:t>
      </w:r>
      <w:r>
        <w:rPr>
          <w:lang w:eastAsia="ko-KR"/>
        </w:rPr>
        <w:t xml:space="preserve">' </w:t>
      </w:r>
      <w:r>
        <w:rPr>
          <w:lang w:eastAsia="ko-KR"/>
        </w:rPr>
        <w:t>론칭</w:t>
      </w:r>
      <w:r>
        <w:rPr>
          <w:lang w:eastAsia="ko-KR"/>
        </w:rPr>
        <w:t xml:space="preserve"> 5</w:t>
      </w:r>
      <w:r>
        <w:rPr>
          <w:lang w:eastAsia="ko-KR"/>
        </w:rPr>
        <w:t>주년</w:t>
      </w:r>
      <w:r>
        <w:rPr>
          <w:lang w:eastAsia="ko-KR"/>
        </w:rPr>
        <w:t xml:space="preserve"> </w:t>
      </w:r>
      <w:r>
        <w:rPr>
          <w:lang w:eastAsia="ko-KR"/>
        </w:rPr>
        <w:t>맞이</w:t>
      </w:r>
      <w:r>
        <w:rPr>
          <w:lang w:eastAsia="ko-KR"/>
        </w:rPr>
        <w:t xml:space="preserve"> </w:t>
      </w:r>
      <w:r>
        <w:rPr>
          <w:lang w:eastAsia="ko-KR"/>
        </w:rPr>
        <w:t>기획전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</w:p>
    <w:p w14:paraId="04494B78" w14:textId="77777777" w:rsidR="00EE3713" w:rsidRDefault="00EE3713">
      <w:pPr>
        <w:rPr>
          <w:lang w:eastAsia="ko-KR"/>
        </w:rPr>
      </w:pPr>
    </w:p>
    <w:p w14:paraId="0AE0E169" w14:textId="77777777" w:rsidR="00EE3713" w:rsidRDefault="00EE3713">
      <w:pPr>
        <w:rPr>
          <w:lang w:eastAsia="ko-KR"/>
        </w:rPr>
      </w:pPr>
    </w:p>
    <w:p w14:paraId="70343010" w14:textId="77777777" w:rsidR="00EE3713" w:rsidRDefault="00000000">
      <w:pPr>
        <w:rPr>
          <w:lang w:eastAsia="ko-KR"/>
        </w:rPr>
      </w:pPr>
      <w:r>
        <w:rPr>
          <w:lang w:eastAsia="ko-KR"/>
        </w:rPr>
        <w:t>파멥신</w:t>
      </w:r>
      <w:r>
        <w:rPr>
          <w:lang w:eastAsia="ko-KR"/>
        </w:rPr>
        <w:t xml:space="preserve">, </w:t>
      </w:r>
      <w:r>
        <w:rPr>
          <w:lang w:eastAsia="ko-KR"/>
        </w:rPr>
        <w:t>카이스트와</w:t>
      </w:r>
      <w:r>
        <w:rPr>
          <w:lang w:eastAsia="ko-KR"/>
        </w:rPr>
        <w:t xml:space="preserve"> TIE2 </w:t>
      </w:r>
      <w:r>
        <w:rPr>
          <w:lang w:eastAsia="ko-KR"/>
        </w:rPr>
        <w:t>활성</w:t>
      </w:r>
      <w:r>
        <w:rPr>
          <w:lang w:eastAsia="ko-KR"/>
        </w:rPr>
        <w:t xml:space="preserve"> </w:t>
      </w:r>
      <w:r>
        <w:rPr>
          <w:lang w:eastAsia="ko-KR"/>
        </w:rPr>
        <w:t>항체</w:t>
      </w:r>
      <w:r>
        <w:rPr>
          <w:lang w:eastAsia="ko-KR"/>
        </w:rPr>
        <w:t xml:space="preserve"> 'PMC-403' </w:t>
      </w:r>
      <w:r>
        <w:rPr>
          <w:lang w:eastAsia="ko-KR"/>
        </w:rPr>
        <w:t>혈관</w:t>
      </w:r>
      <w:r>
        <w:rPr>
          <w:lang w:eastAsia="ko-KR"/>
        </w:rPr>
        <w:t xml:space="preserve"> </w:t>
      </w:r>
      <w:r>
        <w:rPr>
          <w:lang w:eastAsia="ko-KR"/>
        </w:rPr>
        <w:t>정상화</w:t>
      </w:r>
      <w:r>
        <w:rPr>
          <w:lang w:eastAsia="ko-KR"/>
        </w:rPr>
        <w:t xml:space="preserve"> </w:t>
      </w:r>
      <w:r>
        <w:rPr>
          <w:lang w:eastAsia="ko-KR"/>
        </w:rPr>
        <w:t>기전</w:t>
      </w:r>
      <w:r>
        <w:rPr>
          <w:lang w:eastAsia="ko-KR"/>
        </w:rPr>
        <w:t xml:space="preserve"> </w:t>
      </w:r>
      <w:r>
        <w:rPr>
          <w:lang w:eastAsia="ko-KR"/>
        </w:rPr>
        <w:t>규명</w:t>
      </w:r>
      <w:r>
        <w:rPr>
          <w:lang w:eastAsia="ko-KR"/>
        </w:rPr>
        <w:t xml:space="preserve"> </w:t>
      </w:r>
    </w:p>
    <w:p w14:paraId="1D24DB7D" w14:textId="77777777" w:rsidR="00EE3713" w:rsidRDefault="00000000">
      <w:pPr>
        <w:rPr>
          <w:lang w:eastAsia="ko-KR"/>
        </w:rPr>
      </w:pPr>
      <w:r>
        <w:rPr>
          <w:lang w:eastAsia="ko-KR"/>
        </w:rPr>
        <w:lastRenderedPageBreak/>
        <w:t>조아제약</w:t>
      </w:r>
      <w:r>
        <w:rPr>
          <w:lang w:eastAsia="ko-KR"/>
        </w:rPr>
        <w:t>, '</w:t>
      </w:r>
      <w:r>
        <w:rPr>
          <w:lang w:eastAsia="ko-KR"/>
        </w:rPr>
        <w:t>조아</w:t>
      </w:r>
      <w:r>
        <w:rPr>
          <w:lang w:eastAsia="ko-KR"/>
        </w:rPr>
        <w:t xml:space="preserve"> </w:t>
      </w:r>
      <w:r>
        <w:rPr>
          <w:lang w:eastAsia="ko-KR"/>
        </w:rPr>
        <w:t>세피지</w:t>
      </w:r>
      <w:r>
        <w:rPr>
          <w:lang w:eastAsia="ko-KR"/>
        </w:rPr>
        <w:t xml:space="preserve"> </w:t>
      </w:r>
      <w:r>
        <w:rPr>
          <w:lang w:eastAsia="ko-KR"/>
        </w:rPr>
        <w:t>앰플</w:t>
      </w:r>
      <w:r>
        <w:rPr>
          <w:lang w:eastAsia="ko-KR"/>
        </w:rPr>
        <w:t>'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중동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공략</w:t>
      </w:r>
      <w:r>
        <w:rPr>
          <w:lang w:eastAsia="ko-KR"/>
        </w:rPr>
        <w:t xml:space="preserve"> </w:t>
      </w:r>
    </w:p>
    <w:p w14:paraId="2A04FFB0" w14:textId="77777777" w:rsidR="00EE3713" w:rsidRDefault="00EE3713">
      <w:pPr>
        <w:rPr>
          <w:lang w:eastAsia="ko-KR"/>
        </w:rPr>
      </w:pPr>
    </w:p>
    <w:p w14:paraId="1CD1BC09" w14:textId="77777777" w:rsidR="00EE3713" w:rsidRDefault="00EE3713">
      <w:pPr>
        <w:rPr>
          <w:lang w:eastAsia="ko-KR"/>
        </w:rPr>
      </w:pPr>
    </w:p>
    <w:p w14:paraId="3527687B" w14:textId="77777777" w:rsidR="00EE3713" w:rsidRDefault="00EE3713">
      <w:pPr>
        <w:rPr>
          <w:lang w:eastAsia="ko-KR"/>
        </w:rPr>
      </w:pPr>
    </w:p>
    <w:p w14:paraId="43E00DE6" w14:textId="77777777" w:rsidR="00EE3713" w:rsidRDefault="00EE3713">
      <w:pPr>
        <w:rPr>
          <w:lang w:eastAsia="ko-KR"/>
        </w:rPr>
      </w:pPr>
    </w:p>
    <w:p w14:paraId="05821AE2" w14:textId="77777777" w:rsidR="00EE3713" w:rsidRDefault="00EE3713">
      <w:pPr>
        <w:rPr>
          <w:lang w:eastAsia="ko-KR"/>
        </w:rPr>
      </w:pPr>
    </w:p>
    <w:p w14:paraId="6B4DF9E9" w14:textId="77777777" w:rsidR="00EE3713" w:rsidRDefault="00EE3713">
      <w:pPr>
        <w:rPr>
          <w:lang w:eastAsia="ko-KR"/>
        </w:rPr>
      </w:pPr>
    </w:p>
    <w:p w14:paraId="2979471F" w14:textId="77777777" w:rsidR="00EE3713" w:rsidRDefault="00EE3713">
      <w:pPr>
        <w:rPr>
          <w:lang w:eastAsia="ko-KR"/>
        </w:rPr>
      </w:pPr>
    </w:p>
    <w:p w14:paraId="2CAA4442" w14:textId="77777777" w:rsidR="00EE3713" w:rsidRDefault="00EE3713">
      <w:pPr>
        <w:rPr>
          <w:lang w:eastAsia="ko-KR"/>
        </w:rPr>
      </w:pPr>
    </w:p>
    <w:p w14:paraId="1B096335" w14:textId="77777777" w:rsidR="00EE3713" w:rsidRDefault="00EE3713">
      <w:pPr>
        <w:rPr>
          <w:lang w:eastAsia="ko-KR"/>
        </w:rPr>
      </w:pPr>
    </w:p>
    <w:p w14:paraId="522FA9D1" w14:textId="77777777" w:rsidR="00EE3713" w:rsidRDefault="00EE3713">
      <w:pPr>
        <w:rPr>
          <w:lang w:eastAsia="ko-KR"/>
        </w:rPr>
      </w:pPr>
    </w:p>
    <w:p w14:paraId="09928E4C" w14:textId="77777777" w:rsidR="00EE3713" w:rsidRDefault="00EE3713">
      <w:pPr>
        <w:rPr>
          <w:lang w:eastAsia="ko-KR"/>
        </w:rPr>
      </w:pPr>
    </w:p>
    <w:p w14:paraId="5669A524" w14:textId="77777777" w:rsidR="00EE3713" w:rsidRDefault="00000000">
      <w:pPr>
        <w:rPr>
          <w:lang w:eastAsia="ko-KR"/>
        </w:rPr>
      </w:pPr>
      <w:r>
        <w:rPr>
          <w:lang w:eastAsia="ko-KR"/>
        </w:rPr>
        <w:t>고성생태학습관</w:t>
      </w:r>
      <w:r>
        <w:rPr>
          <w:lang w:eastAsia="ko-KR"/>
        </w:rPr>
        <w:t xml:space="preserve"> </w:t>
      </w:r>
      <w:r>
        <w:rPr>
          <w:lang w:eastAsia="ko-KR"/>
        </w:rPr>
        <w:t>관람객</w:t>
      </w:r>
      <w:r>
        <w:rPr>
          <w:lang w:eastAsia="ko-KR"/>
        </w:rPr>
        <w:t xml:space="preserve"> </w:t>
      </w:r>
      <w:r>
        <w:rPr>
          <w:lang w:eastAsia="ko-KR"/>
        </w:rPr>
        <w:t>맞이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한창</w:t>
      </w:r>
      <w:r>
        <w:rPr>
          <w:lang w:eastAsia="ko-KR"/>
        </w:rPr>
        <w:t xml:space="preserve"> [</w:t>
      </w:r>
      <w:r>
        <w:rPr>
          <w:lang w:eastAsia="ko-KR"/>
        </w:rPr>
        <w:t>고성소식</w:t>
      </w:r>
      <w:r>
        <w:rPr>
          <w:lang w:eastAsia="ko-KR"/>
        </w:rPr>
        <w:t xml:space="preserve">] </w:t>
      </w:r>
    </w:p>
    <w:p w14:paraId="2DF14460" w14:textId="77777777" w:rsidR="00EE3713" w:rsidRDefault="00EE3713">
      <w:pPr>
        <w:rPr>
          <w:lang w:eastAsia="ko-KR"/>
        </w:rPr>
      </w:pPr>
    </w:p>
    <w:p w14:paraId="1BD8D8BD" w14:textId="77777777" w:rsidR="00EE3713" w:rsidRDefault="00EE3713">
      <w:pPr>
        <w:rPr>
          <w:lang w:eastAsia="ko-KR"/>
        </w:rPr>
      </w:pPr>
    </w:p>
    <w:p w14:paraId="68FF9789" w14:textId="77777777" w:rsidR="00EE3713" w:rsidRDefault="00000000">
      <w:pPr>
        <w:rPr>
          <w:lang w:eastAsia="ko-KR"/>
        </w:rPr>
      </w:pPr>
      <w:r>
        <w:rPr>
          <w:lang w:eastAsia="ko-KR"/>
        </w:rPr>
        <w:t>쌍포의</w:t>
      </w:r>
      <w:r>
        <w:rPr>
          <w:lang w:eastAsia="ko-KR"/>
        </w:rPr>
        <w:t xml:space="preserve"> </w:t>
      </w:r>
      <w:r>
        <w:rPr>
          <w:lang w:eastAsia="ko-KR"/>
        </w:rPr>
        <w:t>꾸준함</w:t>
      </w:r>
      <w:r>
        <w:rPr>
          <w:lang w:eastAsia="ko-KR"/>
        </w:rPr>
        <w:t xml:space="preserve">, </w:t>
      </w:r>
      <w:r>
        <w:rPr>
          <w:lang w:eastAsia="ko-KR"/>
        </w:rPr>
        <w:t>흥국생명이</w:t>
      </w:r>
      <w:r>
        <w:rPr>
          <w:lang w:eastAsia="ko-KR"/>
        </w:rPr>
        <w:t xml:space="preserve"> </w:t>
      </w:r>
      <w:r>
        <w:rPr>
          <w:lang w:eastAsia="ko-KR"/>
        </w:rPr>
        <w:t>선두를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힘</w:t>
      </w:r>
      <w:r>
        <w:rPr>
          <w:lang w:eastAsia="ko-KR"/>
        </w:rPr>
        <w:t xml:space="preserve"> </w:t>
      </w:r>
    </w:p>
    <w:p w14:paraId="30654A8C" w14:textId="77777777" w:rsidR="00EE3713" w:rsidRDefault="00EE3713">
      <w:pPr>
        <w:rPr>
          <w:lang w:eastAsia="ko-KR"/>
        </w:rPr>
      </w:pPr>
    </w:p>
    <w:p w14:paraId="38E9A64A" w14:textId="77777777" w:rsidR="00EE3713" w:rsidRDefault="00EE3713">
      <w:pPr>
        <w:rPr>
          <w:lang w:eastAsia="ko-KR"/>
        </w:rPr>
      </w:pPr>
    </w:p>
    <w:p w14:paraId="769D3F05" w14:textId="77777777" w:rsidR="00EE3713" w:rsidRDefault="00EE3713">
      <w:pPr>
        <w:rPr>
          <w:lang w:eastAsia="ko-KR"/>
        </w:rPr>
      </w:pPr>
    </w:p>
    <w:p w14:paraId="0987905D" w14:textId="77777777" w:rsidR="00EE3713" w:rsidRDefault="00EE3713">
      <w:pPr>
        <w:rPr>
          <w:lang w:eastAsia="ko-KR"/>
        </w:rPr>
      </w:pPr>
    </w:p>
    <w:p w14:paraId="30BA08D7" w14:textId="77777777" w:rsidR="00EE3713" w:rsidRDefault="00EE3713">
      <w:pPr>
        <w:rPr>
          <w:lang w:eastAsia="ko-KR"/>
        </w:rPr>
      </w:pPr>
    </w:p>
    <w:p w14:paraId="6BF1FDC3" w14:textId="77777777" w:rsidR="00EE3713" w:rsidRDefault="00EE3713">
      <w:pPr>
        <w:rPr>
          <w:lang w:eastAsia="ko-KR"/>
        </w:rPr>
      </w:pPr>
    </w:p>
    <w:p w14:paraId="3DA123FE" w14:textId="77777777" w:rsidR="00EE3713" w:rsidRDefault="00EE3713">
      <w:pPr>
        <w:rPr>
          <w:lang w:eastAsia="ko-KR"/>
        </w:rPr>
      </w:pPr>
    </w:p>
    <w:p w14:paraId="69EE8E61" w14:textId="77777777" w:rsidR="00EE3713" w:rsidRDefault="00EE3713">
      <w:pPr>
        <w:rPr>
          <w:lang w:eastAsia="ko-KR"/>
        </w:rPr>
      </w:pPr>
    </w:p>
    <w:p w14:paraId="7FD90789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동탑산업훈장</w:t>
      </w:r>
      <w:r>
        <w:rPr>
          <w:lang w:eastAsia="ko-KR"/>
        </w:rPr>
        <w:t xml:space="preserve">] </w:t>
      </w:r>
      <w:r>
        <w:rPr>
          <w:lang w:eastAsia="ko-KR"/>
        </w:rPr>
        <w:t>군수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경찰용품</w:t>
      </w:r>
      <w:r>
        <w:rPr>
          <w:lang w:eastAsia="ko-KR"/>
        </w:rPr>
        <w:t xml:space="preserve"> </w:t>
      </w:r>
      <w:r>
        <w:rPr>
          <w:lang w:eastAsia="ko-KR"/>
        </w:rPr>
        <w:t>전문기업</w:t>
      </w:r>
      <w:r>
        <w:rPr>
          <w:lang w:eastAsia="ko-KR"/>
        </w:rPr>
        <w:t xml:space="preserve"> </w:t>
      </w:r>
      <w:r>
        <w:rPr>
          <w:lang w:eastAsia="ko-KR"/>
        </w:rPr>
        <w:t>경창산업</w:t>
      </w:r>
      <w:r>
        <w:rPr>
          <w:lang w:eastAsia="ko-KR"/>
        </w:rPr>
        <w:t xml:space="preserve"> </w:t>
      </w:r>
    </w:p>
    <w:p w14:paraId="44030CFA" w14:textId="77777777" w:rsidR="00EE3713" w:rsidRDefault="00EE3713">
      <w:pPr>
        <w:rPr>
          <w:lang w:eastAsia="ko-KR"/>
        </w:rPr>
      </w:pPr>
    </w:p>
    <w:p w14:paraId="4415B68D" w14:textId="77777777" w:rsidR="00EE3713" w:rsidRDefault="00EE3713">
      <w:pPr>
        <w:rPr>
          <w:lang w:eastAsia="ko-KR"/>
        </w:rPr>
      </w:pPr>
    </w:p>
    <w:p w14:paraId="10091000" w14:textId="77777777" w:rsidR="00EE3713" w:rsidRDefault="00EE3713">
      <w:pPr>
        <w:rPr>
          <w:lang w:eastAsia="ko-KR"/>
        </w:rPr>
      </w:pPr>
    </w:p>
    <w:p w14:paraId="46B77C22" w14:textId="77777777" w:rsidR="00EE3713" w:rsidRDefault="00EE3713">
      <w:pPr>
        <w:rPr>
          <w:lang w:eastAsia="ko-KR"/>
        </w:rPr>
      </w:pPr>
    </w:p>
    <w:p w14:paraId="0821FDAB" w14:textId="77777777" w:rsidR="00EE3713" w:rsidRDefault="00EE3713">
      <w:pPr>
        <w:rPr>
          <w:lang w:eastAsia="ko-KR"/>
        </w:rPr>
      </w:pPr>
    </w:p>
    <w:p w14:paraId="1B0D5061" w14:textId="77777777" w:rsidR="00EE3713" w:rsidRDefault="00EE3713">
      <w:pPr>
        <w:rPr>
          <w:lang w:eastAsia="ko-KR"/>
        </w:rPr>
      </w:pPr>
    </w:p>
    <w:p w14:paraId="68D1691C" w14:textId="77777777" w:rsidR="00EE3713" w:rsidRDefault="00EE3713">
      <w:pPr>
        <w:rPr>
          <w:lang w:eastAsia="ko-KR"/>
        </w:rPr>
      </w:pPr>
    </w:p>
    <w:p w14:paraId="44BA4923" w14:textId="77777777" w:rsidR="00EE3713" w:rsidRDefault="00EE3713">
      <w:pPr>
        <w:rPr>
          <w:lang w:eastAsia="ko-KR"/>
        </w:rPr>
      </w:pPr>
    </w:p>
    <w:p w14:paraId="3994A81F" w14:textId="77777777" w:rsidR="00EE3713" w:rsidRDefault="00EE3713">
      <w:pPr>
        <w:rPr>
          <w:lang w:eastAsia="ko-KR"/>
        </w:rPr>
      </w:pPr>
    </w:p>
    <w:p w14:paraId="17027007" w14:textId="77777777" w:rsidR="00EE3713" w:rsidRDefault="00EE3713">
      <w:pPr>
        <w:rPr>
          <w:lang w:eastAsia="ko-KR"/>
        </w:rPr>
      </w:pPr>
    </w:p>
    <w:p w14:paraId="539069F3" w14:textId="77777777" w:rsidR="00EE3713" w:rsidRDefault="00EE3713">
      <w:pPr>
        <w:rPr>
          <w:lang w:eastAsia="ko-KR"/>
        </w:rPr>
      </w:pPr>
    </w:p>
    <w:p w14:paraId="663D6BF6" w14:textId="77777777" w:rsidR="00EE3713" w:rsidRDefault="00EE3713">
      <w:pPr>
        <w:rPr>
          <w:lang w:eastAsia="ko-KR"/>
        </w:rPr>
      </w:pPr>
    </w:p>
    <w:p w14:paraId="5D63B0A8" w14:textId="77777777" w:rsidR="00EE3713" w:rsidRDefault="00EE3713">
      <w:pPr>
        <w:rPr>
          <w:lang w:eastAsia="ko-KR"/>
        </w:rPr>
      </w:pPr>
    </w:p>
    <w:p w14:paraId="547CF346" w14:textId="77777777" w:rsidR="00EE3713" w:rsidRDefault="00EE3713">
      <w:pPr>
        <w:rPr>
          <w:lang w:eastAsia="ko-KR"/>
        </w:rPr>
      </w:pPr>
    </w:p>
    <w:p w14:paraId="588DA0E4" w14:textId="77777777" w:rsidR="00EE3713" w:rsidRDefault="00EE3713">
      <w:pPr>
        <w:rPr>
          <w:lang w:eastAsia="ko-KR"/>
        </w:rPr>
      </w:pPr>
    </w:p>
    <w:p w14:paraId="4C622A36" w14:textId="77777777" w:rsidR="00EE3713" w:rsidRDefault="00EE3713">
      <w:pPr>
        <w:rPr>
          <w:lang w:eastAsia="ko-KR"/>
        </w:rPr>
      </w:pPr>
    </w:p>
    <w:p w14:paraId="6CFA3C38" w14:textId="77777777" w:rsidR="00EE3713" w:rsidRDefault="00EE3713">
      <w:pPr>
        <w:rPr>
          <w:lang w:eastAsia="ko-KR"/>
        </w:rPr>
      </w:pPr>
    </w:p>
    <w:p w14:paraId="56E5320B" w14:textId="77777777" w:rsidR="00EE3713" w:rsidRDefault="00EE3713">
      <w:pPr>
        <w:rPr>
          <w:lang w:eastAsia="ko-KR"/>
        </w:rPr>
      </w:pPr>
    </w:p>
    <w:p w14:paraId="31BDBA05" w14:textId="77777777" w:rsidR="00EE3713" w:rsidRDefault="00EE3713">
      <w:pPr>
        <w:rPr>
          <w:lang w:eastAsia="ko-KR"/>
        </w:rPr>
      </w:pPr>
    </w:p>
    <w:p w14:paraId="56962C7B" w14:textId="77777777" w:rsidR="00EE3713" w:rsidRDefault="00EE3713">
      <w:pPr>
        <w:rPr>
          <w:lang w:eastAsia="ko-KR"/>
        </w:rPr>
      </w:pPr>
    </w:p>
    <w:p w14:paraId="5A353C47" w14:textId="77777777" w:rsidR="00EE3713" w:rsidRDefault="00EE3713">
      <w:pPr>
        <w:rPr>
          <w:lang w:eastAsia="ko-KR"/>
        </w:rPr>
      </w:pPr>
    </w:p>
    <w:p w14:paraId="47566894" w14:textId="77777777" w:rsidR="00EE3713" w:rsidRDefault="00EE3713">
      <w:pPr>
        <w:rPr>
          <w:lang w:eastAsia="ko-KR"/>
        </w:rPr>
      </w:pPr>
    </w:p>
    <w:p w14:paraId="58F6C81C" w14:textId="77777777" w:rsidR="00EE3713" w:rsidRDefault="00EE3713">
      <w:pPr>
        <w:rPr>
          <w:lang w:eastAsia="ko-KR"/>
        </w:rPr>
      </w:pPr>
    </w:p>
    <w:p w14:paraId="0E67CBEB" w14:textId="77777777" w:rsidR="00EE3713" w:rsidRDefault="00EE3713">
      <w:pPr>
        <w:rPr>
          <w:lang w:eastAsia="ko-KR"/>
        </w:rPr>
      </w:pPr>
    </w:p>
    <w:p w14:paraId="3F069F82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공시뽑기</w:t>
      </w:r>
      <w:r>
        <w:rPr>
          <w:lang w:eastAsia="ko-KR"/>
        </w:rPr>
        <w:t xml:space="preserve">] </w:t>
      </w:r>
      <w:r>
        <w:rPr>
          <w:lang w:eastAsia="ko-KR"/>
        </w:rPr>
        <w:t>미래아이앤지</w:t>
      </w:r>
      <w:r>
        <w:rPr>
          <w:lang w:eastAsia="ko-KR"/>
        </w:rPr>
        <w:t>·</w:t>
      </w:r>
      <w:r>
        <w:rPr>
          <w:lang w:eastAsia="ko-KR"/>
        </w:rPr>
        <w:t>에이루트</w:t>
      </w:r>
      <w:r>
        <w:rPr>
          <w:lang w:eastAsia="ko-KR"/>
        </w:rPr>
        <w:t>·</w:t>
      </w:r>
      <w:r>
        <w:rPr>
          <w:lang w:eastAsia="ko-KR"/>
        </w:rPr>
        <w:t>티와이홀딩스</w:t>
      </w:r>
      <w:r>
        <w:rPr>
          <w:lang w:eastAsia="ko-KR"/>
        </w:rPr>
        <w:t>·</w:t>
      </w:r>
      <w:r>
        <w:rPr>
          <w:lang w:eastAsia="ko-KR"/>
        </w:rPr>
        <w:t>피에이치씨</w:t>
      </w:r>
      <w:r>
        <w:rPr>
          <w:lang w:eastAsia="ko-KR"/>
        </w:rPr>
        <w:t>·</w:t>
      </w:r>
      <w:r>
        <w:rPr>
          <w:lang w:eastAsia="ko-KR"/>
        </w:rPr>
        <w:t>비케이홀딩스</w:t>
      </w:r>
      <w:r>
        <w:rPr>
          <w:lang w:eastAsia="ko-KR"/>
        </w:rPr>
        <w:t xml:space="preserve"> </w:t>
      </w:r>
    </w:p>
    <w:p w14:paraId="7C220D59" w14:textId="77777777" w:rsidR="00EE3713" w:rsidRDefault="00EE3713">
      <w:pPr>
        <w:rPr>
          <w:lang w:eastAsia="ko-KR"/>
        </w:rPr>
      </w:pPr>
    </w:p>
    <w:p w14:paraId="41670857" w14:textId="77777777" w:rsidR="00EE3713" w:rsidRDefault="00EE3713">
      <w:pPr>
        <w:rPr>
          <w:lang w:eastAsia="ko-KR"/>
        </w:rPr>
      </w:pPr>
    </w:p>
    <w:p w14:paraId="28B7D8EF" w14:textId="77777777" w:rsidR="00EE3713" w:rsidRDefault="00EE3713">
      <w:pPr>
        <w:rPr>
          <w:lang w:eastAsia="ko-KR"/>
        </w:rPr>
      </w:pPr>
    </w:p>
    <w:p w14:paraId="300A0ECF" w14:textId="77777777" w:rsidR="00EE3713" w:rsidRDefault="00000000">
      <w:pPr>
        <w:rPr>
          <w:lang w:eastAsia="ko-KR"/>
        </w:rPr>
      </w:pPr>
      <w:r>
        <w:rPr>
          <w:lang w:eastAsia="ko-KR"/>
        </w:rPr>
        <w:t>공주</w:t>
      </w:r>
      <w:r>
        <w:rPr>
          <w:lang w:eastAsia="ko-KR"/>
        </w:rPr>
        <w:t xml:space="preserve"> </w:t>
      </w:r>
      <w:r>
        <w:rPr>
          <w:lang w:eastAsia="ko-KR"/>
        </w:rPr>
        <w:t>신풍면</w:t>
      </w:r>
      <w:r>
        <w:rPr>
          <w:lang w:eastAsia="ko-KR"/>
        </w:rPr>
        <w:t xml:space="preserve"> </w:t>
      </w:r>
      <w:r>
        <w:rPr>
          <w:lang w:eastAsia="ko-KR"/>
        </w:rPr>
        <w:t>산불에</w:t>
      </w:r>
      <w:r>
        <w:rPr>
          <w:lang w:eastAsia="ko-KR"/>
        </w:rPr>
        <w:t xml:space="preserve"> </w:t>
      </w:r>
      <w:r>
        <w:rPr>
          <w:lang w:eastAsia="ko-KR"/>
        </w:rPr>
        <w:t>헬기</w:t>
      </w:r>
      <w:r>
        <w:rPr>
          <w:lang w:eastAsia="ko-KR"/>
        </w:rPr>
        <w:t xml:space="preserve"> 6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투입</w:t>
      </w:r>
      <w:r>
        <w:rPr>
          <w:lang w:eastAsia="ko-KR"/>
        </w:rPr>
        <w:t>…</w:t>
      </w:r>
      <w:r>
        <w:rPr>
          <w:lang w:eastAsia="ko-KR"/>
        </w:rPr>
        <w:t>순간풍속</w:t>
      </w:r>
      <w:r>
        <w:rPr>
          <w:lang w:eastAsia="ko-KR"/>
        </w:rPr>
        <w:t xml:space="preserve"> </w:t>
      </w:r>
      <w:r>
        <w:rPr>
          <w:lang w:eastAsia="ko-KR"/>
        </w:rPr>
        <w:t>초속</w:t>
      </w:r>
      <w:r>
        <w:rPr>
          <w:lang w:eastAsia="ko-KR"/>
        </w:rPr>
        <w:t xml:space="preserve"> 11m </w:t>
      </w:r>
      <w:r>
        <w:rPr>
          <w:lang w:eastAsia="ko-KR"/>
        </w:rPr>
        <w:t>남풍</w:t>
      </w:r>
      <w:r>
        <w:rPr>
          <w:lang w:eastAsia="ko-KR"/>
        </w:rPr>
        <w:t xml:space="preserve"> </w:t>
      </w:r>
    </w:p>
    <w:p w14:paraId="0CE6E7B4" w14:textId="77777777" w:rsidR="00EE3713" w:rsidRDefault="00EE3713">
      <w:pPr>
        <w:rPr>
          <w:lang w:eastAsia="ko-KR"/>
        </w:rPr>
      </w:pPr>
    </w:p>
    <w:p w14:paraId="1153A954" w14:textId="77777777" w:rsidR="00EE3713" w:rsidRDefault="00EE3713">
      <w:pPr>
        <w:rPr>
          <w:lang w:eastAsia="ko-KR"/>
        </w:rPr>
      </w:pPr>
    </w:p>
    <w:p w14:paraId="5193B330" w14:textId="77777777" w:rsidR="00EE3713" w:rsidRDefault="00EE3713">
      <w:pPr>
        <w:rPr>
          <w:lang w:eastAsia="ko-KR"/>
        </w:rPr>
      </w:pPr>
    </w:p>
    <w:p w14:paraId="2A4E10B4" w14:textId="77777777" w:rsidR="00EE3713" w:rsidRDefault="00EE3713">
      <w:pPr>
        <w:rPr>
          <w:lang w:eastAsia="ko-KR"/>
        </w:rPr>
      </w:pPr>
    </w:p>
    <w:p w14:paraId="0FE3A22F" w14:textId="77777777" w:rsidR="00EE3713" w:rsidRDefault="00EE3713">
      <w:pPr>
        <w:rPr>
          <w:lang w:eastAsia="ko-KR"/>
        </w:rPr>
      </w:pPr>
    </w:p>
    <w:p w14:paraId="2AD1A1EB" w14:textId="77777777" w:rsidR="00EE3713" w:rsidRDefault="00EE3713">
      <w:pPr>
        <w:rPr>
          <w:lang w:eastAsia="ko-KR"/>
        </w:rPr>
      </w:pPr>
    </w:p>
    <w:p w14:paraId="473D7ABB" w14:textId="77777777" w:rsidR="00EE3713" w:rsidRDefault="00EE3713">
      <w:pPr>
        <w:rPr>
          <w:lang w:eastAsia="ko-KR"/>
        </w:rPr>
      </w:pPr>
    </w:p>
    <w:p w14:paraId="1C9A20EB" w14:textId="77777777" w:rsidR="00EE3713" w:rsidRDefault="00EE3713">
      <w:pPr>
        <w:rPr>
          <w:lang w:eastAsia="ko-KR"/>
        </w:rPr>
      </w:pPr>
    </w:p>
    <w:p w14:paraId="5FED87B3" w14:textId="77777777" w:rsidR="00EE3713" w:rsidRDefault="00EE3713">
      <w:pPr>
        <w:rPr>
          <w:lang w:eastAsia="ko-KR"/>
        </w:rPr>
      </w:pPr>
    </w:p>
    <w:p w14:paraId="367BBDF0" w14:textId="77777777" w:rsidR="00EE3713" w:rsidRDefault="00EE3713">
      <w:pPr>
        <w:rPr>
          <w:lang w:eastAsia="ko-KR"/>
        </w:rPr>
      </w:pPr>
    </w:p>
    <w:p w14:paraId="443266D8" w14:textId="77777777" w:rsidR="00EE3713" w:rsidRDefault="00EE3713">
      <w:pPr>
        <w:rPr>
          <w:lang w:eastAsia="ko-KR"/>
        </w:rPr>
      </w:pPr>
    </w:p>
    <w:p w14:paraId="5CA05152" w14:textId="77777777" w:rsidR="00EE3713" w:rsidRDefault="00EE3713">
      <w:pPr>
        <w:rPr>
          <w:lang w:eastAsia="ko-KR"/>
        </w:rPr>
      </w:pPr>
    </w:p>
    <w:p w14:paraId="0D5CA35D" w14:textId="77777777" w:rsidR="00EE3713" w:rsidRDefault="00EE3713">
      <w:pPr>
        <w:rPr>
          <w:lang w:eastAsia="ko-KR"/>
        </w:rPr>
      </w:pPr>
    </w:p>
    <w:p w14:paraId="35F3E1D4" w14:textId="77777777" w:rsidR="00EE3713" w:rsidRDefault="00EE3713">
      <w:pPr>
        <w:rPr>
          <w:lang w:eastAsia="ko-KR"/>
        </w:rPr>
      </w:pPr>
    </w:p>
    <w:p w14:paraId="682B60F3" w14:textId="77777777" w:rsidR="00EE3713" w:rsidRDefault="00EE3713">
      <w:pPr>
        <w:rPr>
          <w:lang w:eastAsia="ko-KR"/>
        </w:rPr>
      </w:pPr>
    </w:p>
    <w:p w14:paraId="6333296F" w14:textId="77777777" w:rsidR="00EE3713" w:rsidRDefault="00EE3713">
      <w:pPr>
        <w:rPr>
          <w:lang w:eastAsia="ko-KR"/>
        </w:rPr>
      </w:pPr>
    </w:p>
    <w:p w14:paraId="3CC97B63" w14:textId="77777777" w:rsidR="00EE3713" w:rsidRDefault="00EE3713">
      <w:pPr>
        <w:rPr>
          <w:lang w:eastAsia="ko-KR"/>
        </w:rPr>
      </w:pPr>
    </w:p>
    <w:p w14:paraId="188F6CAB" w14:textId="77777777" w:rsidR="00EE3713" w:rsidRDefault="00EE3713">
      <w:pPr>
        <w:rPr>
          <w:lang w:eastAsia="ko-KR"/>
        </w:rPr>
      </w:pPr>
    </w:p>
    <w:p w14:paraId="51489E95" w14:textId="77777777" w:rsidR="00EE3713" w:rsidRDefault="00000000">
      <w:pPr>
        <w:rPr>
          <w:lang w:eastAsia="ko-KR"/>
        </w:rPr>
      </w:pPr>
      <w:r>
        <w:rPr>
          <w:lang w:eastAsia="ko-KR"/>
        </w:rPr>
        <w:t>서산공항</w:t>
      </w:r>
      <w:r>
        <w:rPr>
          <w:lang w:eastAsia="ko-KR"/>
        </w:rPr>
        <w:t xml:space="preserve"> </w:t>
      </w:r>
      <w:r>
        <w:rPr>
          <w:lang w:eastAsia="ko-KR"/>
        </w:rPr>
        <w:t>건설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충분</w:t>
      </w:r>
      <w:r>
        <w:rPr>
          <w:lang w:eastAsia="ko-KR"/>
        </w:rPr>
        <w:t>…</w:t>
      </w:r>
      <w:r>
        <w:rPr>
          <w:lang w:eastAsia="ko-KR"/>
        </w:rPr>
        <w:t>온실가스도</w:t>
      </w:r>
      <w:r>
        <w:rPr>
          <w:lang w:eastAsia="ko-KR"/>
        </w:rPr>
        <w:t xml:space="preserve"> </w:t>
      </w:r>
      <w:r>
        <w:rPr>
          <w:lang w:eastAsia="ko-KR"/>
        </w:rPr>
        <w:t>감축</w:t>
      </w:r>
      <w:r>
        <w:rPr>
          <w:lang w:eastAsia="ko-KR"/>
        </w:rPr>
        <w:t xml:space="preserve"> </w:t>
      </w:r>
    </w:p>
    <w:p w14:paraId="69F89863" w14:textId="77777777" w:rsidR="00EE3713" w:rsidRDefault="00EE3713">
      <w:pPr>
        <w:rPr>
          <w:lang w:eastAsia="ko-KR"/>
        </w:rPr>
      </w:pPr>
    </w:p>
    <w:p w14:paraId="00FAFB24" w14:textId="77777777" w:rsidR="00EE3713" w:rsidRDefault="00EE3713">
      <w:pPr>
        <w:rPr>
          <w:lang w:eastAsia="ko-KR"/>
        </w:rPr>
      </w:pPr>
    </w:p>
    <w:p w14:paraId="37813A24" w14:textId="77777777" w:rsidR="00EE3713" w:rsidRDefault="00EE3713">
      <w:pPr>
        <w:rPr>
          <w:lang w:eastAsia="ko-KR"/>
        </w:rPr>
      </w:pPr>
    </w:p>
    <w:p w14:paraId="73A05B68" w14:textId="77777777" w:rsidR="00EE3713" w:rsidRDefault="00EE3713">
      <w:pPr>
        <w:rPr>
          <w:lang w:eastAsia="ko-KR"/>
        </w:rPr>
      </w:pPr>
    </w:p>
    <w:p w14:paraId="69DF9266" w14:textId="77777777" w:rsidR="00EE3713" w:rsidRDefault="00EE3713">
      <w:pPr>
        <w:rPr>
          <w:lang w:eastAsia="ko-KR"/>
        </w:rPr>
      </w:pPr>
    </w:p>
    <w:p w14:paraId="4100495E" w14:textId="77777777" w:rsidR="00EE3713" w:rsidRDefault="00EE3713">
      <w:pPr>
        <w:rPr>
          <w:lang w:eastAsia="ko-KR"/>
        </w:rPr>
      </w:pPr>
    </w:p>
    <w:p w14:paraId="430B6DB8" w14:textId="77777777" w:rsidR="00EE3713" w:rsidRDefault="00EE3713">
      <w:pPr>
        <w:rPr>
          <w:lang w:eastAsia="ko-KR"/>
        </w:rPr>
      </w:pPr>
    </w:p>
    <w:p w14:paraId="287D0C21" w14:textId="77777777" w:rsidR="00EE3713" w:rsidRDefault="00EE3713">
      <w:pPr>
        <w:rPr>
          <w:lang w:eastAsia="ko-KR"/>
        </w:rPr>
      </w:pPr>
    </w:p>
    <w:p w14:paraId="6047111F" w14:textId="77777777" w:rsidR="00EE3713" w:rsidRDefault="00EE3713">
      <w:pPr>
        <w:rPr>
          <w:lang w:eastAsia="ko-KR"/>
        </w:rPr>
      </w:pPr>
    </w:p>
    <w:p w14:paraId="2168C8E0" w14:textId="77777777" w:rsidR="00EE3713" w:rsidRDefault="00EE3713">
      <w:pPr>
        <w:rPr>
          <w:lang w:eastAsia="ko-KR"/>
        </w:rPr>
      </w:pPr>
    </w:p>
    <w:p w14:paraId="4BEF0175" w14:textId="77777777" w:rsidR="00EE3713" w:rsidRDefault="00EE3713">
      <w:pPr>
        <w:rPr>
          <w:lang w:eastAsia="ko-KR"/>
        </w:rPr>
      </w:pPr>
    </w:p>
    <w:p w14:paraId="2B17B54E" w14:textId="77777777" w:rsidR="00EE3713" w:rsidRDefault="00EE3713">
      <w:pPr>
        <w:rPr>
          <w:lang w:eastAsia="ko-KR"/>
        </w:rPr>
      </w:pPr>
    </w:p>
    <w:p w14:paraId="479335F8" w14:textId="77777777" w:rsidR="00EE3713" w:rsidRDefault="00EE3713">
      <w:pPr>
        <w:rPr>
          <w:lang w:eastAsia="ko-KR"/>
        </w:rPr>
      </w:pPr>
    </w:p>
    <w:p w14:paraId="758A539E" w14:textId="77777777" w:rsidR="00EE3713" w:rsidRDefault="00EE3713">
      <w:pPr>
        <w:rPr>
          <w:lang w:eastAsia="ko-KR"/>
        </w:rPr>
      </w:pPr>
    </w:p>
    <w:p w14:paraId="56B6BD26" w14:textId="77777777" w:rsidR="00EE3713" w:rsidRDefault="00EE3713">
      <w:pPr>
        <w:rPr>
          <w:lang w:eastAsia="ko-KR"/>
        </w:rPr>
      </w:pPr>
    </w:p>
    <w:p w14:paraId="3B83323F" w14:textId="77777777" w:rsidR="00EE3713" w:rsidRDefault="00EE3713">
      <w:pPr>
        <w:rPr>
          <w:lang w:eastAsia="ko-KR"/>
        </w:rPr>
      </w:pPr>
    </w:p>
    <w:p w14:paraId="332B73C1" w14:textId="77777777" w:rsidR="00EE3713" w:rsidRDefault="00EE3713">
      <w:pPr>
        <w:rPr>
          <w:lang w:eastAsia="ko-KR"/>
        </w:rPr>
      </w:pPr>
    </w:p>
    <w:p w14:paraId="250476ED" w14:textId="77777777" w:rsidR="00EE3713" w:rsidRDefault="00EE3713">
      <w:pPr>
        <w:rPr>
          <w:lang w:eastAsia="ko-KR"/>
        </w:rPr>
      </w:pPr>
    </w:p>
    <w:p w14:paraId="37532456" w14:textId="77777777" w:rsidR="00EE3713" w:rsidRDefault="00EE3713">
      <w:pPr>
        <w:rPr>
          <w:lang w:eastAsia="ko-KR"/>
        </w:rPr>
      </w:pPr>
    </w:p>
    <w:p w14:paraId="0BA5C09A" w14:textId="77777777" w:rsidR="00EE3713" w:rsidRDefault="00EE3713">
      <w:pPr>
        <w:rPr>
          <w:lang w:eastAsia="ko-KR"/>
        </w:rPr>
      </w:pPr>
    </w:p>
    <w:p w14:paraId="70DA80C0" w14:textId="77777777" w:rsidR="00EE3713" w:rsidRDefault="00EE3713">
      <w:pPr>
        <w:rPr>
          <w:lang w:eastAsia="ko-KR"/>
        </w:rPr>
      </w:pPr>
    </w:p>
    <w:p w14:paraId="098A376B" w14:textId="77777777" w:rsidR="00EE3713" w:rsidRDefault="00000000">
      <w:pPr>
        <w:rPr>
          <w:lang w:eastAsia="ko-KR"/>
        </w:rPr>
      </w:pPr>
      <w:r>
        <w:rPr>
          <w:lang w:eastAsia="ko-KR"/>
        </w:rPr>
        <w:t>'</w:t>
      </w:r>
      <w:r>
        <w:rPr>
          <w:lang w:eastAsia="ko-KR"/>
        </w:rPr>
        <w:t>임창정</w:t>
      </w:r>
      <w:r>
        <w:rPr>
          <w:lang w:eastAsia="ko-KR"/>
        </w:rPr>
        <w:t xml:space="preserve">♥' </w:t>
      </w:r>
      <w:r>
        <w:rPr>
          <w:lang w:eastAsia="ko-KR"/>
        </w:rPr>
        <w:t>서하얀</w:t>
      </w:r>
      <w:r>
        <w:rPr>
          <w:lang w:eastAsia="ko-KR"/>
        </w:rPr>
        <w:t xml:space="preserve">,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화이트인데</w:t>
      </w:r>
      <w:r>
        <w:rPr>
          <w:lang w:eastAsia="ko-KR"/>
        </w:rPr>
        <w:t xml:space="preserve"> </w:t>
      </w:r>
      <w:r>
        <w:rPr>
          <w:lang w:eastAsia="ko-KR"/>
        </w:rPr>
        <w:t>최애는</w:t>
      </w:r>
      <w:r>
        <w:rPr>
          <w:lang w:eastAsia="ko-KR"/>
        </w:rPr>
        <w:t xml:space="preserve"> </w:t>
      </w:r>
      <w:r>
        <w:rPr>
          <w:lang w:eastAsia="ko-KR"/>
        </w:rPr>
        <w:t>핑크</w:t>
      </w:r>
      <w:r>
        <w:rPr>
          <w:lang w:eastAsia="ko-KR"/>
        </w:rPr>
        <w:t>…"</w:t>
      </w:r>
      <w:r>
        <w:rPr>
          <w:lang w:eastAsia="ko-KR"/>
        </w:rPr>
        <w:t>핑크로</w:t>
      </w:r>
      <w:r>
        <w:rPr>
          <w:lang w:eastAsia="ko-KR"/>
        </w:rPr>
        <w:t xml:space="preserve"> </w:t>
      </w:r>
      <w:r>
        <w:rPr>
          <w:lang w:eastAsia="ko-KR"/>
        </w:rPr>
        <w:t>무장한</w:t>
      </w:r>
      <w:r>
        <w:rPr>
          <w:lang w:eastAsia="ko-KR"/>
        </w:rPr>
        <w:t xml:space="preserve"> </w:t>
      </w:r>
      <w:r>
        <w:rPr>
          <w:lang w:eastAsia="ko-KR"/>
        </w:rPr>
        <w:t>코디</w:t>
      </w:r>
      <w:r>
        <w:rPr>
          <w:lang w:eastAsia="ko-KR"/>
        </w:rPr>
        <w:t>"('</w:t>
      </w:r>
      <w:r>
        <w:rPr>
          <w:lang w:eastAsia="ko-KR"/>
        </w:rPr>
        <w:t>서하얀</w:t>
      </w:r>
      <w:r>
        <w:rPr>
          <w:lang w:eastAsia="ko-KR"/>
        </w:rPr>
        <w:t xml:space="preserve"> seohayan') </w:t>
      </w:r>
    </w:p>
    <w:p w14:paraId="167CCC7B" w14:textId="77777777" w:rsidR="00EE3713" w:rsidRDefault="00EE3713">
      <w:pPr>
        <w:rPr>
          <w:lang w:eastAsia="ko-KR"/>
        </w:rPr>
      </w:pPr>
    </w:p>
    <w:p w14:paraId="4CBD3E89" w14:textId="77777777" w:rsidR="00EE3713" w:rsidRDefault="00EE3713">
      <w:pPr>
        <w:rPr>
          <w:lang w:eastAsia="ko-KR"/>
        </w:rPr>
      </w:pPr>
    </w:p>
    <w:p w14:paraId="1314DBEC" w14:textId="77777777" w:rsidR="00EE3713" w:rsidRDefault="00000000">
      <w:pPr>
        <w:rPr>
          <w:lang w:eastAsia="ko-KR"/>
        </w:rPr>
      </w:pPr>
      <w:r>
        <w:rPr>
          <w:lang w:eastAsia="ko-KR"/>
        </w:rPr>
        <w:t>알에프세미</w:t>
      </w:r>
      <w:r>
        <w:rPr>
          <w:lang w:eastAsia="ko-KR"/>
        </w:rPr>
        <w:t>, "</w:t>
      </w:r>
      <w:r>
        <w:rPr>
          <w:lang w:eastAsia="ko-KR"/>
        </w:rPr>
        <w:t>삼성관련</w:t>
      </w:r>
      <w:r>
        <w:rPr>
          <w:lang w:eastAsia="ko-KR"/>
        </w:rPr>
        <w:t xml:space="preserve"> AI </w:t>
      </w:r>
      <w:r>
        <w:rPr>
          <w:lang w:eastAsia="ko-KR"/>
        </w:rPr>
        <w:t>테마주식</w:t>
      </w:r>
      <w:r>
        <w:rPr>
          <w:lang w:eastAsia="ko-KR"/>
        </w:rPr>
        <w:t xml:space="preserve"> </w:t>
      </w:r>
      <w:r>
        <w:rPr>
          <w:lang w:eastAsia="ko-KR"/>
        </w:rPr>
        <w:t>관한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" </w:t>
      </w:r>
    </w:p>
    <w:p w14:paraId="2245B185" w14:textId="77777777" w:rsidR="00EE3713" w:rsidRDefault="00EE3713">
      <w:pPr>
        <w:rPr>
          <w:lang w:eastAsia="ko-KR"/>
        </w:rPr>
      </w:pPr>
    </w:p>
    <w:p w14:paraId="66B80B6A" w14:textId="77777777" w:rsidR="00EE3713" w:rsidRDefault="00EE3713">
      <w:pPr>
        <w:rPr>
          <w:lang w:eastAsia="ko-KR"/>
        </w:rPr>
      </w:pPr>
    </w:p>
    <w:p w14:paraId="3D9AC204" w14:textId="77777777" w:rsidR="00EE3713" w:rsidRDefault="00EE3713">
      <w:pPr>
        <w:rPr>
          <w:lang w:eastAsia="ko-KR"/>
        </w:rPr>
      </w:pPr>
    </w:p>
    <w:p w14:paraId="7511EB7E" w14:textId="77777777" w:rsidR="00EE3713" w:rsidRDefault="00EE3713">
      <w:pPr>
        <w:rPr>
          <w:lang w:eastAsia="ko-KR"/>
        </w:rPr>
      </w:pPr>
    </w:p>
    <w:p w14:paraId="4B842B05" w14:textId="77777777" w:rsidR="00EE3713" w:rsidRDefault="00EE3713">
      <w:pPr>
        <w:rPr>
          <w:lang w:eastAsia="ko-KR"/>
        </w:rPr>
      </w:pPr>
    </w:p>
    <w:p w14:paraId="28734E89" w14:textId="77777777" w:rsidR="00EE3713" w:rsidRDefault="00EE3713">
      <w:pPr>
        <w:rPr>
          <w:lang w:eastAsia="ko-KR"/>
        </w:rPr>
      </w:pPr>
    </w:p>
    <w:p w14:paraId="6A98B0F0" w14:textId="77777777" w:rsidR="00EE3713" w:rsidRDefault="00EE3713">
      <w:pPr>
        <w:rPr>
          <w:lang w:eastAsia="ko-KR"/>
        </w:rPr>
      </w:pPr>
    </w:p>
    <w:p w14:paraId="7EC8D8DA" w14:textId="77777777" w:rsidR="00EE3713" w:rsidRDefault="00EE3713">
      <w:pPr>
        <w:rPr>
          <w:lang w:eastAsia="ko-KR"/>
        </w:rPr>
      </w:pPr>
    </w:p>
    <w:p w14:paraId="7A341216" w14:textId="77777777" w:rsidR="00EE3713" w:rsidRDefault="00EE3713">
      <w:pPr>
        <w:rPr>
          <w:lang w:eastAsia="ko-KR"/>
        </w:rPr>
      </w:pPr>
    </w:p>
    <w:p w14:paraId="3AA6CF9A" w14:textId="77777777" w:rsidR="00EE3713" w:rsidRDefault="00EE3713">
      <w:pPr>
        <w:rPr>
          <w:lang w:eastAsia="ko-KR"/>
        </w:rPr>
      </w:pPr>
    </w:p>
    <w:p w14:paraId="2C77194B" w14:textId="77777777" w:rsidR="00EE3713" w:rsidRDefault="00EE3713">
      <w:pPr>
        <w:rPr>
          <w:lang w:eastAsia="ko-KR"/>
        </w:rPr>
      </w:pPr>
    </w:p>
    <w:p w14:paraId="70121D9F" w14:textId="77777777" w:rsidR="00EE3713" w:rsidRDefault="00000000">
      <w:pPr>
        <w:rPr>
          <w:lang w:eastAsia="ko-KR"/>
        </w:rPr>
      </w:pPr>
      <w:r>
        <w:rPr>
          <w:lang w:eastAsia="ko-KR"/>
        </w:rPr>
        <w:t>네이처퓨어코리아</w:t>
      </w:r>
      <w:r>
        <w:rPr>
          <w:lang w:eastAsia="ko-KR"/>
        </w:rPr>
        <w:t>, '</w:t>
      </w:r>
      <w:r>
        <w:rPr>
          <w:lang w:eastAsia="ko-KR"/>
        </w:rPr>
        <w:t>엔피케이</w:t>
      </w:r>
      <w:r>
        <w:rPr>
          <w:lang w:eastAsia="ko-KR"/>
        </w:rPr>
        <w:t>'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사명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 </w:t>
      </w:r>
    </w:p>
    <w:p w14:paraId="020752A1" w14:textId="77777777" w:rsidR="00EE3713" w:rsidRDefault="00EE3713">
      <w:pPr>
        <w:rPr>
          <w:lang w:eastAsia="ko-KR"/>
        </w:rPr>
      </w:pPr>
    </w:p>
    <w:p w14:paraId="6DF99352" w14:textId="77777777" w:rsidR="00EE3713" w:rsidRDefault="00EE3713">
      <w:pPr>
        <w:rPr>
          <w:lang w:eastAsia="ko-KR"/>
        </w:rPr>
      </w:pPr>
    </w:p>
    <w:p w14:paraId="1A95B0C6" w14:textId="77777777" w:rsidR="00EE3713" w:rsidRDefault="00EE3713">
      <w:pPr>
        <w:rPr>
          <w:lang w:eastAsia="ko-KR"/>
        </w:rPr>
      </w:pPr>
    </w:p>
    <w:p w14:paraId="7BAB4968" w14:textId="77777777" w:rsidR="00EE3713" w:rsidRDefault="00000000">
      <w:pPr>
        <w:rPr>
          <w:lang w:eastAsia="ko-KR"/>
        </w:rPr>
      </w:pPr>
      <w:r>
        <w:rPr>
          <w:lang w:eastAsia="ko-KR"/>
        </w:rPr>
        <w:t>진도개</w:t>
      </w:r>
      <w:r>
        <w:rPr>
          <w:lang w:eastAsia="ko-KR"/>
        </w:rPr>
        <w:t xml:space="preserve"> Dog</w:t>
      </w:r>
      <w:r>
        <w:rPr>
          <w:lang w:eastAsia="ko-KR"/>
        </w:rPr>
        <w:t>스포츠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</w:p>
    <w:p w14:paraId="752C24CC" w14:textId="77777777" w:rsidR="00EE3713" w:rsidRDefault="00EE3713">
      <w:pPr>
        <w:rPr>
          <w:lang w:eastAsia="ko-KR"/>
        </w:rPr>
      </w:pPr>
    </w:p>
    <w:p w14:paraId="398C966D" w14:textId="77777777" w:rsidR="00EE3713" w:rsidRDefault="00EE3713">
      <w:pPr>
        <w:rPr>
          <w:lang w:eastAsia="ko-KR"/>
        </w:rPr>
      </w:pPr>
    </w:p>
    <w:p w14:paraId="6173B83A" w14:textId="77777777" w:rsidR="00EE3713" w:rsidRDefault="00EE3713">
      <w:pPr>
        <w:rPr>
          <w:lang w:eastAsia="ko-KR"/>
        </w:rPr>
      </w:pPr>
    </w:p>
    <w:p w14:paraId="2F6F60BD" w14:textId="77777777" w:rsidR="00EE3713" w:rsidRDefault="00EE3713">
      <w:pPr>
        <w:rPr>
          <w:lang w:eastAsia="ko-KR"/>
        </w:rPr>
      </w:pPr>
    </w:p>
    <w:p w14:paraId="5EDEFA11" w14:textId="77777777" w:rsidR="00EE3713" w:rsidRDefault="00EE3713">
      <w:pPr>
        <w:rPr>
          <w:lang w:eastAsia="ko-KR"/>
        </w:rPr>
      </w:pPr>
    </w:p>
    <w:p w14:paraId="2B2C3BFD" w14:textId="77777777" w:rsidR="00EE3713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공시뽑기</w:t>
      </w:r>
      <w:r>
        <w:rPr>
          <w:lang w:eastAsia="ko-KR"/>
        </w:rPr>
        <w:t xml:space="preserve">] </w:t>
      </w:r>
      <w:r>
        <w:rPr>
          <w:lang w:eastAsia="ko-KR"/>
        </w:rPr>
        <w:t>미래아이앤지</w:t>
      </w:r>
      <w:r>
        <w:rPr>
          <w:lang w:eastAsia="ko-KR"/>
        </w:rPr>
        <w:t>·</w:t>
      </w:r>
      <w:r>
        <w:rPr>
          <w:lang w:eastAsia="ko-KR"/>
        </w:rPr>
        <w:t>에이루트</w:t>
      </w:r>
      <w:r>
        <w:rPr>
          <w:lang w:eastAsia="ko-KR"/>
        </w:rPr>
        <w:t>·</w:t>
      </w:r>
      <w:r>
        <w:rPr>
          <w:lang w:eastAsia="ko-KR"/>
        </w:rPr>
        <w:t>티와이홀딩스</w:t>
      </w:r>
      <w:r>
        <w:rPr>
          <w:lang w:eastAsia="ko-KR"/>
        </w:rPr>
        <w:t>·</w:t>
      </w:r>
      <w:r>
        <w:rPr>
          <w:lang w:eastAsia="ko-KR"/>
        </w:rPr>
        <w:t>피에이치씨</w:t>
      </w:r>
      <w:r>
        <w:rPr>
          <w:lang w:eastAsia="ko-KR"/>
        </w:rPr>
        <w:t>·</w:t>
      </w:r>
      <w:r>
        <w:rPr>
          <w:lang w:eastAsia="ko-KR"/>
        </w:rPr>
        <w:t>비케이홀딩스</w:t>
      </w:r>
      <w:r>
        <w:rPr>
          <w:lang w:eastAsia="ko-KR"/>
        </w:rPr>
        <w:t xml:space="preserve"> </w:t>
      </w:r>
    </w:p>
    <w:p w14:paraId="5B061C45" w14:textId="77777777" w:rsidR="00EE3713" w:rsidRDefault="00000000">
      <w:pPr>
        <w:rPr>
          <w:lang w:eastAsia="ko-KR"/>
        </w:rPr>
      </w:pPr>
      <w:r>
        <w:rPr>
          <w:lang w:eastAsia="ko-KR"/>
        </w:rPr>
        <w:t>형지</w:t>
      </w:r>
      <w:r>
        <w:rPr>
          <w:lang w:eastAsia="ko-KR"/>
        </w:rPr>
        <w:t xml:space="preserve">I&amp;C </w:t>
      </w:r>
      <w:r>
        <w:rPr>
          <w:lang w:eastAsia="ko-KR"/>
        </w:rPr>
        <w:t>캐리스노트</w:t>
      </w:r>
      <w:r>
        <w:rPr>
          <w:lang w:eastAsia="ko-KR"/>
        </w:rPr>
        <w:t xml:space="preserve">, '2023 </w:t>
      </w:r>
      <w:r>
        <w:rPr>
          <w:lang w:eastAsia="ko-KR"/>
        </w:rPr>
        <w:t>골든위크</w:t>
      </w:r>
      <w:r>
        <w:rPr>
          <w:lang w:eastAsia="ko-KR"/>
        </w:rPr>
        <w:t xml:space="preserve">'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감사</w:t>
      </w:r>
      <w:r>
        <w:rPr>
          <w:lang w:eastAsia="ko-KR"/>
        </w:rPr>
        <w:t xml:space="preserve"> </w:t>
      </w:r>
      <w:r>
        <w:rPr>
          <w:lang w:eastAsia="ko-KR"/>
        </w:rPr>
        <w:t>프로모션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</w:p>
    <w:p w14:paraId="14776839" w14:textId="77777777" w:rsidR="00EE3713" w:rsidRDefault="00EE3713">
      <w:pPr>
        <w:rPr>
          <w:lang w:eastAsia="ko-KR"/>
        </w:rPr>
      </w:pPr>
    </w:p>
    <w:p w14:paraId="43E60E6D" w14:textId="77777777" w:rsidR="00EE3713" w:rsidRDefault="00EE3713">
      <w:pPr>
        <w:rPr>
          <w:lang w:eastAsia="ko-KR"/>
        </w:rPr>
      </w:pPr>
    </w:p>
    <w:p w14:paraId="6BC43C85" w14:textId="77777777" w:rsidR="00EE3713" w:rsidRDefault="00EE3713">
      <w:pPr>
        <w:rPr>
          <w:lang w:eastAsia="ko-KR"/>
        </w:rPr>
      </w:pPr>
    </w:p>
    <w:p w14:paraId="62529ABF" w14:textId="77777777" w:rsidR="00EE3713" w:rsidRDefault="00EE3713">
      <w:pPr>
        <w:rPr>
          <w:lang w:eastAsia="ko-KR"/>
        </w:rPr>
      </w:pPr>
    </w:p>
    <w:p w14:paraId="160788E6" w14:textId="77777777" w:rsidR="00EE3713" w:rsidRDefault="00EE3713">
      <w:pPr>
        <w:rPr>
          <w:lang w:eastAsia="ko-KR"/>
        </w:rPr>
      </w:pPr>
    </w:p>
    <w:p w14:paraId="3A1BAE88" w14:textId="77777777" w:rsidR="00EE3713" w:rsidRDefault="00EE3713">
      <w:pPr>
        <w:rPr>
          <w:lang w:eastAsia="ko-KR"/>
        </w:rPr>
      </w:pPr>
    </w:p>
    <w:p w14:paraId="53035C1D" w14:textId="77777777" w:rsidR="00EE3713" w:rsidRDefault="00EE3713">
      <w:pPr>
        <w:rPr>
          <w:lang w:eastAsia="ko-KR"/>
        </w:rPr>
      </w:pPr>
    </w:p>
    <w:p w14:paraId="42F1B407" w14:textId="77777777" w:rsidR="00EE3713" w:rsidRDefault="00EE3713">
      <w:pPr>
        <w:rPr>
          <w:lang w:eastAsia="ko-KR"/>
        </w:rPr>
      </w:pPr>
    </w:p>
    <w:p w14:paraId="4D94552C" w14:textId="77777777" w:rsidR="00EE3713" w:rsidRDefault="00EE3713">
      <w:pPr>
        <w:rPr>
          <w:lang w:eastAsia="ko-KR"/>
        </w:rPr>
      </w:pPr>
    </w:p>
    <w:p w14:paraId="4E9450A6" w14:textId="77777777" w:rsidR="00EE3713" w:rsidRDefault="00EE3713">
      <w:pPr>
        <w:rPr>
          <w:lang w:eastAsia="ko-KR"/>
        </w:rPr>
      </w:pPr>
    </w:p>
    <w:p w14:paraId="2AE6DE14" w14:textId="77777777" w:rsidR="00EE3713" w:rsidRDefault="00EE3713">
      <w:pPr>
        <w:rPr>
          <w:lang w:eastAsia="ko-KR"/>
        </w:rPr>
      </w:pPr>
    </w:p>
    <w:p w14:paraId="75E25CB6" w14:textId="77777777" w:rsidR="00EE3713" w:rsidRDefault="00EE3713">
      <w:pPr>
        <w:rPr>
          <w:lang w:eastAsia="ko-KR"/>
        </w:rPr>
      </w:pPr>
    </w:p>
    <w:p w14:paraId="080B9BD8" w14:textId="77777777" w:rsidR="00EE3713" w:rsidRDefault="00EE3713">
      <w:pPr>
        <w:rPr>
          <w:lang w:eastAsia="ko-KR"/>
        </w:rPr>
      </w:pPr>
    </w:p>
    <w:p w14:paraId="40666C55" w14:textId="77777777" w:rsidR="00EE3713" w:rsidRDefault="00EE3713">
      <w:pPr>
        <w:rPr>
          <w:lang w:eastAsia="ko-KR"/>
        </w:rPr>
      </w:pPr>
    </w:p>
    <w:p w14:paraId="3456E1EE" w14:textId="77777777" w:rsidR="00EE3713" w:rsidRDefault="00EE3713">
      <w:pPr>
        <w:rPr>
          <w:lang w:eastAsia="ko-KR"/>
        </w:rPr>
      </w:pPr>
    </w:p>
    <w:p w14:paraId="04263444" w14:textId="77777777" w:rsidR="00EE3713" w:rsidRDefault="00EE3713">
      <w:pPr>
        <w:rPr>
          <w:lang w:eastAsia="ko-KR"/>
        </w:rPr>
      </w:pPr>
    </w:p>
    <w:p w14:paraId="48AFCF26" w14:textId="77777777" w:rsidR="00EE3713" w:rsidRDefault="00EE3713">
      <w:pPr>
        <w:rPr>
          <w:lang w:eastAsia="ko-KR"/>
        </w:rPr>
      </w:pPr>
    </w:p>
    <w:p w14:paraId="1BAAB25C" w14:textId="77777777" w:rsidR="00EE3713" w:rsidRDefault="00EE3713">
      <w:pPr>
        <w:rPr>
          <w:lang w:eastAsia="ko-KR"/>
        </w:rPr>
      </w:pPr>
    </w:p>
    <w:p w14:paraId="7E8926D2" w14:textId="77777777" w:rsidR="00EE3713" w:rsidRDefault="00000000">
      <w:pPr>
        <w:rPr>
          <w:lang w:eastAsia="ko-KR"/>
        </w:rPr>
      </w:pPr>
      <w:r>
        <w:rPr>
          <w:lang w:eastAsia="ko-KR"/>
        </w:rPr>
        <w:t>밀양시</w:t>
      </w:r>
      <w:r>
        <w:rPr>
          <w:lang w:eastAsia="ko-KR"/>
        </w:rPr>
        <w:t xml:space="preserve">, </w:t>
      </w:r>
      <w:r>
        <w:rPr>
          <w:lang w:eastAsia="ko-KR"/>
        </w:rPr>
        <w:t>나노융합</w:t>
      </w:r>
      <w:r>
        <w:rPr>
          <w:lang w:eastAsia="ko-KR"/>
        </w:rPr>
        <w:t>·6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해외</w:t>
      </w:r>
      <w:r>
        <w:rPr>
          <w:lang w:eastAsia="ko-KR"/>
        </w:rPr>
        <w:t xml:space="preserve"> </w:t>
      </w:r>
      <w:r>
        <w:rPr>
          <w:lang w:eastAsia="ko-KR"/>
        </w:rPr>
        <w:t>협력관계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 </w:t>
      </w:r>
    </w:p>
    <w:p w14:paraId="6EA3375A" w14:textId="77777777" w:rsidR="00EE3713" w:rsidRDefault="00EE3713">
      <w:pPr>
        <w:rPr>
          <w:lang w:eastAsia="ko-KR"/>
        </w:rPr>
      </w:pPr>
    </w:p>
    <w:p w14:paraId="068F7BA6" w14:textId="77777777" w:rsidR="00EE3713" w:rsidRDefault="00EE3713">
      <w:pPr>
        <w:rPr>
          <w:lang w:eastAsia="ko-KR"/>
        </w:rPr>
      </w:pPr>
    </w:p>
    <w:p w14:paraId="49873DD6" w14:textId="77777777" w:rsidR="00EE3713" w:rsidRDefault="00EE3713">
      <w:pPr>
        <w:rPr>
          <w:lang w:eastAsia="ko-KR"/>
        </w:rPr>
      </w:pPr>
    </w:p>
    <w:p w14:paraId="645C0CDD" w14:textId="77777777" w:rsidR="00EE3713" w:rsidRDefault="00EE3713">
      <w:pPr>
        <w:rPr>
          <w:lang w:eastAsia="ko-KR"/>
        </w:rPr>
      </w:pPr>
    </w:p>
    <w:p w14:paraId="3A66571F" w14:textId="77777777" w:rsidR="00EE3713" w:rsidRDefault="00EE3713">
      <w:pPr>
        <w:rPr>
          <w:lang w:eastAsia="ko-KR"/>
        </w:rPr>
      </w:pPr>
    </w:p>
    <w:p w14:paraId="03291C21" w14:textId="77777777" w:rsidR="00EE3713" w:rsidRDefault="00EE3713">
      <w:pPr>
        <w:rPr>
          <w:lang w:eastAsia="ko-KR"/>
        </w:rPr>
      </w:pPr>
    </w:p>
    <w:p w14:paraId="5B28C5A0" w14:textId="77777777" w:rsidR="00EE3713" w:rsidRDefault="00EE3713">
      <w:pPr>
        <w:rPr>
          <w:lang w:eastAsia="ko-KR"/>
        </w:rPr>
      </w:pPr>
    </w:p>
    <w:p w14:paraId="46326857" w14:textId="77777777" w:rsidR="00EE3713" w:rsidRDefault="00EE3713">
      <w:pPr>
        <w:rPr>
          <w:lang w:eastAsia="ko-KR"/>
        </w:rPr>
      </w:pPr>
    </w:p>
    <w:p w14:paraId="16D99A97" w14:textId="77777777" w:rsidR="00EE3713" w:rsidRDefault="00EE3713">
      <w:pPr>
        <w:rPr>
          <w:lang w:eastAsia="ko-KR"/>
        </w:rPr>
      </w:pPr>
    </w:p>
    <w:p w14:paraId="350C432F" w14:textId="77777777" w:rsidR="00EE3713" w:rsidRDefault="00EE3713">
      <w:pPr>
        <w:rPr>
          <w:lang w:eastAsia="ko-KR"/>
        </w:rPr>
      </w:pPr>
    </w:p>
    <w:p w14:paraId="327A41FC" w14:textId="77777777" w:rsidR="00EE3713" w:rsidRDefault="00EE3713">
      <w:pPr>
        <w:rPr>
          <w:lang w:eastAsia="ko-KR"/>
        </w:rPr>
      </w:pPr>
    </w:p>
    <w:p w14:paraId="17422735" w14:textId="77777777" w:rsidR="00EE3713" w:rsidRDefault="00EE3713">
      <w:pPr>
        <w:rPr>
          <w:lang w:eastAsia="ko-KR"/>
        </w:rPr>
      </w:pPr>
    </w:p>
    <w:p w14:paraId="5FE6DABE" w14:textId="77777777" w:rsidR="00EE3713" w:rsidRDefault="00EE3713">
      <w:pPr>
        <w:rPr>
          <w:lang w:eastAsia="ko-KR"/>
        </w:rPr>
      </w:pPr>
    </w:p>
    <w:p w14:paraId="36629798" w14:textId="77777777" w:rsidR="00EE3713" w:rsidRDefault="00EE3713">
      <w:pPr>
        <w:rPr>
          <w:lang w:eastAsia="ko-KR"/>
        </w:rPr>
      </w:pPr>
    </w:p>
    <w:p w14:paraId="7F5E839F" w14:textId="77777777" w:rsidR="00EE3713" w:rsidRDefault="00EE3713">
      <w:pPr>
        <w:rPr>
          <w:lang w:eastAsia="ko-KR"/>
        </w:rPr>
      </w:pPr>
    </w:p>
    <w:p w14:paraId="67EC700F" w14:textId="77777777" w:rsidR="00EE3713" w:rsidRDefault="00EE3713">
      <w:pPr>
        <w:rPr>
          <w:lang w:eastAsia="ko-KR"/>
        </w:rPr>
      </w:pPr>
    </w:p>
    <w:p w14:paraId="7493CEAE" w14:textId="77777777" w:rsidR="00EE3713" w:rsidRDefault="00EE3713">
      <w:pPr>
        <w:rPr>
          <w:lang w:eastAsia="ko-KR"/>
        </w:rPr>
      </w:pPr>
    </w:p>
    <w:p w14:paraId="656CE43E" w14:textId="77777777" w:rsidR="00EE3713" w:rsidRDefault="00EE3713">
      <w:pPr>
        <w:rPr>
          <w:lang w:eastAsia="ko-KR"/>
        </w:rPr>
      </w:pPr>
    </w:p>
    <w:p w14:paraId="1D7D0241" w14:textId="77777777" w:rsidR="00EE3713" w:rsidRDefault="00EE3713">
      <w:pPr>
        <w:rPr>
          <w:lang w:eastAsia="ko-KR"/>
        </w:rPr>
      </w:pPr>
    </w:p>
    <w:p w14:paraId="5FCC4862" w14:textId="77777777" w:rsidR="00EE3713" w:rsidRDefault="00EE3713">
      <w:pPr>
        <w:rPr>
          <w:lang w:eastAsia="ko-KR"/>
        </w:rPr>
      </w:pPr>
    </w:p>
    <w:p w14:paraId="3B01D076" w14:textId="77777777" w:rsidR="00EE3713" w:rsidRDefault="00EE3713">
      <w:pPr>
        <w:rPr>
          <w:lang w:eastAsia="ko-KR"/>
        </w:rPr>
      </w:pPr>
    </w:p>
    <w:p w14:paraId="4FA7182E" w14:textId="77777777" w:rsidR="00EE3713" w:rsidRDefault="00EE3713">
      <w:pPr>
        <w:rPr>
          <w:lang w:eastAsia="ko-KR"/>
        </w:rPr>
      </w:pPr>
    </w:p>
    <w:p w14:paraId="58578A54" w14:textId="77777777" w:rsidR="00EE3713" w:rsidRDefault="00EE3713">
      <w:pPr>
        <w:rPr>
          <w:lang w:eastAsia="ko-KR"/>
        </w:rPr>
      </w:pPr>
    </w:p>
    <w:p w14:paraId="3162AEC1" w14:textId="77777777" w:rsidR="00EE3713" w:rsidRDefault="00EE3713">
      <w:pPr>
        <w:rPr>
          <w:lang w:eastAsia="ko-KR"/>
        </w:rPr>
      </w:pPr>
    </w:p>
    <w:p w14:paraId="31D6EDB8" w14:textId="77777777" w:rsidR="00EE3713" w:rsidRDefault="00EE3713">
      <w:pPr>
        <w:rPr>
          <w:lang w:eastAsia="ko-KR"/>
        </w:rPr>
      </w:pPr>
    </w:p>
    <w:p w14:paraId="1D6A69E3" w14:textId="77777777" w:rsidR="00EE3713" w:rsidRDefault="00EE3713">
      <w:pPr>
        <w:rPr>
          <w:lang w:eastAsia="ko-KR"/>
        </w:rPr>
      </w:pPr>
    </w:p>
    <w:p w14:paraId="166CEC3B" w14:textId="77777777" w:rsidR="00EE3713" w:rsidRDefault="00EE3713">
      <w:pPr>
        <w:rPr>
          <w:lang w:eastAsia="ko-KR"/>
        </w:rPr>
      </w:pPr>
    </w:p>
    <w:p w14:paraId="6BAF40D6" w14:textId="77777777" w:rsidR="00EE3713" w:rsidRDefault="00EE3713">
      <w:pPr>
        <w:rPr>
          <w:lang w:eastAsia="ko-KR"/>
        </w:rPr>
      </w:pPr>
    </w:p>
    <w:p w14:paraId="3D5754CB" w14:textId="77777777" w:rsidR="00EE3713" w:rsidRDefault="00EE3713">
      <w:pPr>
        <w:rPr>
          <w:lang w:eastAsia="ko-KR"/>
        </w:rPr>
      </w:pPr>
    </w:p>
    <w:p w14:paraId="5A5CBDBF" w14:textId="77777777" w:rsidR="00EE3713" w:rsidRDefault="00EE3713">
      <w:pPr>
        <w:rPr>
          <w:lang w:eastAsia="ko-KR"/>
        </w:rPr>
      </w:pPr>
    </w:p>
    <w:p w14:paraId="32E82599" w14:textId="77777777" w:rsidR="00EE3713" w:rsidRDefault="00EE3713">
      <w:pPr>
        <w:rPr>
          <w:lang w:eastAsia="ko-KR"/>
        </w:rPr>
      </w:pPr>
    </w:p>
    <w:p w14:paraId="0EF736ED" w14:textId="77777777" w:rsidR="00EE3713" w:rsidRDefault="00EE3713">
      <w:pPr>
        <w:rPr>
          <w:lang w:eastAsia="ko-KR"/>
        </w:rPr>
      </w:pPr>
    </w:p>
    <w:sectPr w:rsidR="00EE37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031433">
    <w:abstractNumId w:val="8"/>
  </w:num>
  <w:num w:numId="2" w16cid:durableId="207453808">
    <w:abstractNumId w:val="6"/>
  </w:num>
  <w:num w:numId="3" w16cid:durableId="1188324238">
    <w:abstractNumId w:val="5"/>
  </w:num>
  <w:num w:numId="4" w16cid:durableId="733703467">
    <w:abstractNumId w:val="4"/>
  </w:num>
  <w:num w:numId="5" w16cid:durableId="895775342">
    <w:abstractNumId w:val="7"/>
  </w:num>
  <w:num w:numId="6" w16cid:durableId="2096634456">
    <w:abstractNumId w:val="3"/>
  </w:num>
  <w:num w:numId="7" w16cid:durableId="1271935559">
    <w:abstractNumId w:val="2"/>
  </w:num>
  <w:num w:numId="8" w16cid:durableId="1433474111">
    <w:abstractNumId w:val="1"/>
  </w:num>
  <w:num w:numId="9" w16cid:durableId="50347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1AA"/>
    <w:rsid w:val="00034616"/>
    <w:rsid w:val="0006063C"/>
    <w:rsid w:val="0015074B"/>
    <w:rsid w:val="0029639D"/>
    <w:rsid w:val="00326F90"/>
    <w:rsid w:val="00AA1D8D"/>
    <w:rsid w:val="00B47730"/>
    <w:rsid w:val="00CB0664"/>
    <w:rsid w:val="00EE37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580395C-4D59-4A56-A637-B3495897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40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홍 승빈</cp:lastModifiedBy>
  <cp:revision>2</cp:revision>
  <dcterms:created xsi:type="dcterms:W3CDTF">2013-12-23T23:15:00Z</dcterms:created>
  <dcterms:modified xsi:type="dcterms:W3CDTF">2023-03-04T04:04:00Z</dcterms:modified>
  <cp:category/>
</cp:coreProperties>
</file>