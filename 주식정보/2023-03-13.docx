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올리패스 "'OLP-1002' 임상2상 중간 평가, 강력한 진통 효능 확인"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현대리바트, 코즈마케팅 강화 왜 </w:t>
      </w:r>
    </w:p>
    <w:p/>
    <w:p/>
    <w:p>
      <w:r>
        <w:t xml:space="preserve">오퀴즈 '신세계푸드 베이커리' 10시 정답은? </w:t>
      </w:r>
    </w:p>
    <w:p/>
    <w:p/>
    <w:p/>
    <w:p/>
    <w:p/>
    <w:p/>
    <w:p/>
    <w:p/>
    <w:p/>
    <w:p/>
    <w:p/>
    <w:p/>
    <w:p>
      <w:r>
        <w:t xml:space="preserve">[더벨]브이티지엠피-도쿄대, '마이크로니들' 활용 업무협약 </w:t>
      </w:r>
    </w:p>
    <w:p/>
    <w:p/>
    <w:p>
      <w:r>
        <w:t xml:space="preserve">브랜드엑스코퍼레이션 젝시믹스, 지난달 키즈 슈즈 판매량 급증 </w:t>
      </w:r>
    </w:p>
    <w:p/>
    <w:p/>
    <w:p/>
    <w:p/>
    <w:p/>
    <w:p/>
    <w:p>
      <w:r>
        <w:t xml:space="preserve">인크로스, AI 시대 마케팅 업계 현황과 향후 전망 제시 </w:t>
      </w:r>
    </w:p>
    <w:p/>
    <w:p/>
    <w:p/>
    <w:p/>
    <w:p/>
    <w:p/>
    <w:p/>
    <w:p/>
    <w:p/>
    <w:p/>
    <w:p/>
    <w:p/>
    <w:p>
      <w:r>
        <w:t xml:space="preserve">팀 미팅 시간까지 바꿨지만···3연패 빠진 DB, 멀어지는 플레이오프 </w:t>
      </w:r>
    </w:p>
    <w:p>
      <w:r>
        <w:t xml:space="preserve">한솔테크닉스, 144셀 22% 이상 고효율 모듈로 시장 선점 나선다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"서연이화, 현재 동종업종 내 저평가 수준" </w:t>
      </w:r>
    </w:p>
    <w:p/>
    <w:p/>
    <w:p/>
    <w:p>
      <w:r>
        <w:t xml:space="preserve">한농화성 주가 12% 상승 '전고체 배터리 관련주 강세'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리파인, 시그니처은행 폐쇄…제2, 제3의 SVB에 권리조사 독점 보증보험 수혜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랩지노믹스·수젠텍, 엇갈리는 주가…랩지노믹스 4% 낙폭 반해 수젠텍 4% 상승 </w:t>
      </w:r>
    </w:p>
    <w:p/>
    <w:p/>
    <w:p/>
    <w:p/>
    <w:p/>
    <w:p/>
    <w:p>
      <w:r>
        <w:t xml:space="preserve">우크라, 포로 처형 영상 속 자국 군인 신원 공개 "42살 저격수" </w:t>
      </w:r>
    </w:p>
    <w:p/>
    <w:p/>
    <w:p/>
    <w:p/>
    <w:p/>
    <w:p/>
    <w:p/>
    <w:p>
      <w:r>
        <w:t xml:space="preserve">[더벨][thebell interview]지엔원에너지, 리튬 신사업으로 새 도약 노린다 </w:t>
      </w:r>
    </w:p>
    <w:p/>
    <w:p/>
    <w:p/>
    <w:p/>
    <w:p/>
    <w:p>
      <w:r>
        <w:t xml:space="preserve">샤페론,'2023 바이오-유럽 스프링 컨퍼런스'에서 파이프라인 소개 PT 진행 </w:t>
      </w:r>
    </w:p>
    <w:p/>
    <w:p/>
    <w:p/>
    <w:p/>
    <w:p/>
    <w:p/>
    <w:p>
      <w:r>
        <w:t xml:space="preserve">EDGC, 산전 검사 및 신생아유전체 검사 분야 매출 46.8% 증가 </w:t>
      </w:r>
    </w:p>
    <w:p/>
    <w:p/>
    <w:p/>
    <w:p/>
    <w:p/>
    <w:p/>
    <w:p/>
    <w:p/>
    <w:p>
      <w:r>
        <w:t xml:space="preserve">에이블씨엔씨 미샤, 트와이스 사나 앰버서더 선정 </w:t>
      </w:r>
    </w:p>
    <w:p/>
    <w:p>
      <w:r>
        <w:t xml:space="preserve">[강소기업이 간다] 세경하이테크, 기능성 필름 제조 및 판매하는 글로벌 필름업체 </w:t>
      </w:r>
    </w:p>
    <w:p/>
    <w:p/>
    <w:p/>
    <w:p/>
    <w:p/>
    <w:p/>
    <w:p>
      <w:r>
        <w:t xml:space="preserve">현대약품, 배우 우도환 ‘마이녹실’ 모델 선정 </w:t>
      </w:r>
    </w:p>
    <w:p/>
    <w:p/>
    <w:p/>
    <w:p/>
    <w:p/>
    <w:p/>
    <w:p/>
    <w:p/>
    <w:p>
      <w:r>
        <w:t xml:space="preserve">[G-급등주] 위메이드플레이, '미르M' 글로벌 20만 명 돌파에 '강세' </w:t>
      </w:r>
    </w:p>
    <w:p/>
    <w:p/>
    <w:p/>
    <w:p/>
    <w:p/>
    <w:p>
      <w:r>
        <w:t xml:space="preserve">[특징주] 고려신용정보, 美 SVB 파산 후폭풍… 저축은행 연체율 급증에 강세 </w:t>
      </w:r>
    </w:p>
    <w:p/>
    <w:p/>
    <w:p/>
    <w:p/>
    <w:p/>
    <w:p/>
    <w:p>
      <w:r>
        <w:t xml:space="preserve">오토앤, '공임비교' 신규 서비스 오픈 및 봄맞이 프로모션 진행 </w:t>
      </w:r>
    </w:p>
    <w:p/>
    <w:p/>
    <w:p/>
    <w:p/>
    <w:p/>
    <w:p/>
    <w:p/>
    <w:p/>
    <w:p/>
    <w:p/>
    <w:p/>
    <w:p/>
    <w:p/>
    <w:p/>
    <w:p/>
    <w:p>
      <w:r>
        <w:t xml:space="preserve">GC녹십자웰빙 '옥스팜 트레일워커'에 제품 후원 </w:t>
      </w:r>
    </w:p>
    <w:p/>
    <w:p/>
    <w:p/>
    <w:p>
      <w:r>
        <w:t xml:space="preserve">에듀윌, ‘2023 제과·제빵기능사 필기끝장’ 예스24 3월1주차 베스트셀러 1위 </w:t>
      </w:r>
    </w:p>
    <w:p/>
    <w:p/>
    <w:p/>
    <w:p/>
    <w:p/>
    <w:p/>
    <w:p>
      <w:r>
        <w:t xml:space="preserve">알서포트, 엑셈에 설치형 다목적 스마트워크 부스 '콜라박스' 공급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샘표 질러, ‘크리스피 황태스틱’ 2종 출시 </w:t>
      </w:r>
    </w:p>
    <w:p/>
    <w:p/>
    <w:p/>
    <w:p/>
    <w:p>
      <w:r>
        <w:t xml:space="preserve">[클릭 e종목]"매커스, AI 반도체 성장 수혜 기대" </w:t>
      </w:r>
    </w:p>
    <w:p/>
    <w:p/>
    <w:p/>
    <w:p/>
    <w:p>
      <w:r>
        <w:t xml:space="preserve">창원 무학초교, 호영배 초등 야구대회 우승 </w:t>
      </w:r>
    </w:p>
    <w:p/>
    <w:p>
      <w:r>
        <w:t xml:space="preserve">'신흥 개도국' 베트남 "다음달 인구 1억명 돌파 전망" </w:t>
      </w:r>
    </w:p>
    <w:p/>
    <w:p/>
    <w:p/>
    <w:p/>
    <w:p/>
    <w:p/>
    <w:p/>
    <w:p/>
    <w:p/>
    <w:p/>
    <w:p>
      <w:r>
        <w:t xml:space="preserve">[52주 최저가] 케이프 5.5%↓, 86개 종목 장중 신저가 </w:t>
      </w:r>
    </w:p>
    <w:p/>
    <w:p/>
    <w:p/>
    <w:p/>
    <w:p/>
    <w:p/>
    <w:p/>
    <w:p/>
    <w:p/>
    <w:p/>
    <w:p/>
    <w:p/>
    <w:p/>
    <w:p/>
    <w:p/>
    <w:p/>
    <w:p/>
    <w:p>
      <w:r>
        <w:t xml:space="preserve">레몬, 주가 100% 가까이 상승세 타…수명 7배 늘어난 전고체 배터리 기술 내놔 </w:t>
      </w:r>
    </w:p>
    <w:p/>
    <w:p>
      <w:r>
        <w:t xml:space="preserve">종근당바이오, MZ 타깃 '에브리바이옴 릴렉스' 출시 6개월 만에 2만5000여개 판매 </w:t>
      </w:r>
    </w:p>
    <w:p>
      <w:r>
        <w:t xml:space="preserve">[매매의 기술] LFP 적용 확대에 배터리팩 모듈 개발 부각 &lt;파워넷&gt; vs 현대차 로봇 부품기업 지분 투자 기대감 &lt;에스비비테크&gt; </w:t>
      </w:r>
    </w:p>
    <w:p/>
    <w:p/>
    <w:p/>
    <w:p/>
    <w:p/>
    <w:p/>
    <w:p/>
    <w:p/>
    <w:p/>
    <w:p/>
    <w:p/>
    <w:p>
      <w:r>
        <w:t xml:space="preserve">한국공항공사 윤형중 사장, 광주공항 방문 </w:t>
      </w:r>
    </w:p>
    <w:p/>
    <w:p/>
    <w:p/>
    <w:p/>
    <w:p/>
    <w:p/>
    <w:p/>
    <w:p/>
    <w:p/>
    <w:p/>
    <w:p/>
    <w:p>
      <w:r>
        <w:t xml:space="preserve">"케이피에스, 세기리텍 인수로 폐배터리 리사이클링 본격화" </w:t>
      </w:r>
    </w:p>
    <w:p/>
    <w:p/>
    <w:p/>
    <w:p/>
    <w:p/>
    <w:p/>
    <w:p/>
    <w:p/>
    <w:p/>
    <w:p>
      <w:r>
        <w:t xml:space="preserve">메가스터디학원, 업계 최대 규모 팀플장학제도 운영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조광ILI, 우리사주조합에 주식 무상출연 </w:t>
      </w:r>
    </w:p>
    <w:p/>
    <w:p/>
    <w:p/>
    <w:p/>
    <w:p/>
    <w:p/>
    <w:p/>
    <w:p/>
    <w:p/>
    <w:p/>
    <w:p/>
    <w:p/>
    <w:p/>
    <w:p>
      <w:r>
        <w:t xml:space="preserve">씨앤투스, '2023 대한민국 최고의 경영대상'서 2관왕 달성... 최고품질경영 부문 대상과 보건복지부 장관상 받아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'초거대 AI 공급사' 마인즈랩, '산업별 특화 챗GPT' 국내 최초 개발 </w:t>
      </w:r>
    </w:p>
    <w:p/>
    <w:p/>
    <w:p>
      <w:r>
        <w:t xml:space="preserve">안국약품 어진 부회장, 5남매 불화없이 '경영권 승계' </w:t>
      </w:r>
    </w:p>
    <w:p>
      <w:r>
        <w:t xml:space="preserve">안동시 풍산읍, 산불예방을 위한 이장단 서한문 발송 </w:t>
      </w:r>
    </w:p>
    <w:p/>
    <w:p/>
    <w:p/>
    <w:p/>
    <w:p/>
    <w:p/>
    <w:p/>
    <w:p/>
    <w:p/>
    <w:p/>
    <w:p/>
    <w:p>
      <w:r>
        <w:t xml:space="preserve">피코그램 주가 10% 상승 '원전 등 무역금융 확대' </w:t>
      </w:r>
    </w:p>
    <w:p/>
    <w:p/>
    <w:p/>
    <w:p/>
    <w:p/>
    <w:p/>
    <w:p/>
    <w:p/>
    <w:p/>
    <w:p/>
    <w:p/>
    <w:p/>
    <w:p/>
    <w:p/>
    <w:p/>
    <w:p/>
    <w:p>
      <w:r>
        <w:t xml:space="preserve">대창면, 경산시 평사휴게소에서 인구늘리기 캠페인 실시 </w:t>
      </w:r>
    </w:p>
    <w:p/>
    <w:p/>
    <w:p/>
    <w:p/>
    <w:p/>
    <w:p/>
    <w:p/>
    <w:p/>
    <w:p/>
    <w:p/>
    <w:p/>
    <w:p/>
    <w:p/>
    <w:p/>
    <w:p>
      <w:r>
        <w:t xml:space="preserve">베란다·승강장·도청 어디든 발전소···에너지자립 메카로 </w:t>
      </w:r>
    </w:p>
    <w:p/>
    <w:p/>
    <w:p/>
    <w:p>
      <w:r>
        <w:t xml:space="preserve">SVB 파산 사태에…엘컴텍·아이티센 등 금 관련주 상승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'쌍방울 대북송금' 공방 치열…"경기도 대납" vs "자체 계약금" </w:t>
      </w:r>
    </w:p>
    <w:p/>
    <w:p/>
    <w:p>
      <w:r>
        <w:t xml:space="preserve">플라즈맵, 영훈의료재단과 업무협약 </w:t>
      </w:r>
    </w:p>
    <w:p/>
    <w:p/>
    <w:p/>
    <w:p/>
    <w:p/>
    <w:p/>
    <w:p>
      <w:r>
        <w:t xml:space="preserve">‘모나리자와 블러드 문’ 전종서부터 ‘더 마블스’ 박서준까지… 세계 무대에 선 韓배우들! </w:t>
      </w:r>
    </w:p>
    <w:p/>
    <w:p/>
    <w:p/>
    <w:p>
      <w:r>
        <w:t xml:space="preserve">K- 클래식 위상 높인 ‘바이올린 대모’ </w:t>
      </w:r>
    </w:p>
    <w:p/>
    <w:p/>
    <w:p/>
    <w:p/>
    <w:p/>
    <w:p/>
    <w:p/>
    <w:p/>
    <w:p/>
    <w:p/>
    <w:p/>
    <w:p/>
    <w:p/>
    <w:p/>
    <w:p>
      <w:r>
        <w:t xml:space="preserve">이구산업 주가 들썩... 외국인 10만주 이상 매수 </w:t>
      </w:r>
    </w:p>
    <w:p>
      <w:r>
        <w:t xml:space="preserve">[리스트] MVP 상위 주식 20선... 비아트론 등 - 13일 </w:t>
      </w:r>
    </w:p>
    <w:p/>
    <w:p/>
    <w:p/>
    <w:p/>
    <w:p/>
    <w:p/>
    <w:p>
      <w:r>
        <w:t xml:space="preserve">[카드] 코퍼스코리아, 하쿠호도 DY 뮤직&amp;픽쳐스와 업무 제휴 </w:t>
      </w:r>
    </w:p>
    <w:p/>
    <w:p/>
    <w:p/>
    <w:p/>
    <w:p>
      <w:r>
        <w:t xml:space="preserve">디케이락, 에너지 투자 지속에 수혜 전망 '매수'-대신증권 </w:t>
      </w:r>
    </w:p>
    <w:p/>
    <w:p/>
    <w:p/>
    <w:p>
      <w:r>
        <w:t xml:space="preserve">티에스넥스젠 '스마트엑스' 이용 임상 시험, 첨단재생의료 연구 과제 선정 </w:t>
      </w:r>
    </w:p>
    <w:p/>
    <w:p/>
    <w:p/>
    <w:p/>
    <w:p/>
    <w:p/>
    <w:p/>
    <w:p/>
    <w:p/>
    <w:p/>
    <w:p/>
    <w:p/>
    <w:p>
      <w:r>
        <w:t xml:space="preserve">한신공영, '학산 한신더휴 엘리트파크' 더블 안심보장제 실시 </w:t>
      </w:r>
    </w:p>
    <w:p/>
    <w:p/>
    <w:p/>
    <w:p/>
    <w:p/>
    <w:p/>
    <w:p/>
    <w:p/>
    <w:p/>
    <w:p/>
    <w:p>
      <w:r>
        <w:t xml:space="preserve">광명전기, 포스코건설과 54억원 규모 공급계약... 주가는? </w:t>
      </w:r>
    </w:p>
    <w:p/>
    <w:p/>
    <w:p/>
    <w:p/>
    <w:p/>
    <w:p>
      <w:r>
        <w:t xml:space="preserve">[여의도 승부사] '화신 vs 에스피지 vs 아진산업 vs DI동일' 여의도를 달굴 종목은? </w:t>
      </w:r>
    </w:p>
    <w:p/>
    <w:p/>
    <w:p/>
    <w:p/>
    <w:p/>
    <w:p/>
    <w:p>
      <w:r>
        <w:t xml:space="preserve">[공시] 반도종합건설, 대현개발 흡수합병 </w:t>
      </w:r>
    </w:p>
    <w:p/>
    <w:p/>
    <w:p/>
    <w:p/>
    <w:p/>
    <w:p>
      <w:r>
        <w:t xml:space="preserve">이트론 주가 강세, 센서 온 웨이퍼 개발성공 </w:t>
      </w:r>
    </w:p>
    <w:p/>
    <w:p/>
    <w:p/>
    <w:p/>
    <w:p/>
    <w:p/>
    <w:p>
      <w:r>
        <w:t xml:space="preserve">장우혁, 'FEEL IT' 세 번째 콘셉트 포토 공개..유니크한 비주얼 </w:t>
      </w:r>
    </w:p>
    <w:p/>
    <w:p/>
    <w:p/>
    <w:p/>
    <w:p/>
    <w:p/>
    <w:p/>
    <w:p/>
    <w:p/>
    <w:p/>
    <w:p/>
    <w:p>
      <w:r>
        <w:t xml:space="preserve">은씨, 화천대유 등 SK관련 의혹서 수차례 등장 </w:t>
      </w:r>
    </w:p>
    <w:p/>
    <w:p>
      <w:r>
        <w:t xml:space="preserve">[더벨][주주총회 프리뷰]LG그룹 광고지주 지투알, 20년만에 '애드' 사명 되찾는다 </w:t>
      </w:r>
    </w:p>
    <w:p>
      <w:r>
        <w:t xml:space="preserve">웅진식품, 건강기능식품 전문 브랜드 '솔브앤고' 론칭 </w:t>
      </w:r>
    </w:p>
    <w:p/>
    <w:p>
      <w:r>
        <w:t xml:space="preserve">[국내외 대표 보안기업의 2023년 출사표-12] 이노뎁 </w:t>
      </w:r>
    </w:p>
    <w:p>
      <w:r>
        <w:t xml:space="preserve">"주담대 갈아탈 때 기존 DSR 적용, 타행 아닌 자행만 가능" </w:t>
      </w:r>
    </w:p>
    <w:p/>
    <w:p/>
    <w:p>
      <w:r>
        <w:t xml:space="preserve">'오퀴즈', 13일 낮 12시 '에버콜라겐 퀸즈위크  뉴트리' 관련 문제의 정답은? </w:t>
      </w:r>
    </w:p>
    <w:p/>
    <w:p/>
    <w:p/>
    <w:p>
      <w:r>
        <w:t xml:space="preserve">[사진]러셀, '안정적인 수비' </w:t>
      </w:r>
    </w:p>
    <w:p/>
    <w:p>
      <w:r>
        <w:t xml:space="preserve">[더벨][퀀텀점프 2023]'ICT 고도화' 모아데이타, '페타온 포캐스터' 신규수요 극대화 </w:t>
      </w:r>
    </w:p>
    <w:p/>
    <w:p/>
    <w:p/>
    <w:p/>
    <w:p/>
    <w:p/>
    <w:p/>
    <w:p/>
    <w:p/>
    <w:p/>
    <w:p/>
    <w:p/>
    <w:p/>
    <w:p/>
    <w:p/>
    <w:p>
      <w:r>
        <w:t xml:space="preserve">하동 산불 23시간 만에 진화…진화대원 1명 숨져 </w:t>
      </w:r>
    </w:p>
    <w:p/>
    <w:p/>
    <w:p/>
    <w:p>
      <w:r>
        <w:t xml:space="preserve">웰크론 세사리빙 ‘대리점상생’ 확대 </w:t>
      </w:r>
    </w:p>
    <w:p/>
    <w:p/>
    <w:p/>
    <w:p/>
    <w:p>
      <w:r>
        <w:t xml:space="preserve">[여의도 클라쓰] AI 구축 강세 'KTcs' ·LFP 배터리 관련주 '파워넷' </w:t>
      </w:r>
    </w:p>
    <w:p/>
    <w:p/>
    <w:p/>
    <w:p/>
    <w:p/>
    <w:p/>
    <w:p/>
    <w:p/>
    <w:p/>
    <w:p/>
    <w:p/>
    <w:p/>
    <w:p/>
    <w:p>
      <w:r>
        <w:t xml:space="preserve">오스카, 62년 만에 레드카펫 대신 ‘샴페인 카펫’… “노을 연상되는 은은한 색”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한세엠케이 NBA키즈, 공식 서포터즈 '느바 루키 2023' 활동 본격화 </w:t>
      </w:r>
    </w:p>
    <w:p/>
    <w:p/>
    <w:p/>
    <w:p>
      <w:r>
        <w:t xml:space="preserve">지앤비에스엔지니어링, 65억 규모 친환경 태양광 장비 수주 </w:t>
      </w:r>
    </w:p>
    <w:p/>
    <w:p/>
    <w:p/>
    <w:p>
      <w:r>
        <w:t xml:space="preserve">[특징주] 미코바이오메드, 주가 상승세...사우디 투자 유치 기대감 </w:t>
      </w:r>
    </w:p>
    <w:p/>
    <w:p/>
    <w:p/>
    <w:p/>
    <w:p/>
    <w:p/>
    <w:p/>
    <w:p/>
    <w:p/>
    <w:p/>
    <w:p/>
    <w:p/>
    <w:p/>
    <w:p/>
    <w:p>
      <w:r>
        <w:t xml:space="preserve">삼영화학, 30억 규모 자사주 취득 결정 </w:t>
      </w:r>
    </w:p>
    <w:p/>
    <w:p/>
    <w:p/>
    <w:p/>
    <w:p>
      <w:r>
        <w:t xml:space="preserve">선진뷰티사이언스, 튀르키예 구호 성금 1만 달러 기부 </w:t>
      </w:r>
    </w:p>
    <w:p/>
    <w:p/>
    <w:p/>
    <w:p/>
    <w:p/>
    <w:p/>
    <w:p/>
    <w:p/>
    <w:p/>
    <w:p>
      <w:r>
        <w:t xml:space="preserve">㈜조비, '모범납세' 기재부 장관 표창 </w:t>
      </w:r>
    </w:p>
    <w:p/>
    <w:p/>
    <w:p/>
    <w:p/>
    <w:p>
      <w:r>
        <w:t xml:space="preserve">디알텍 주가 다시 움직이나...무선충전 디텍터 공동개발 촉각 </w:t>
      </w:r>
    </w:p>
    <w:p/>
    <w:p/>
    <w:p/>
    <w:p/>
    <w:p/>
    <w:p/>
    <w:p/>
    <w:p/>
    <w:p>
      <w:r>
        <w:t xml:space="preserve">[추모 기고] 韓 메세나의 아버지 故 박영주 이건산업 회장 </w:t>
      </w:r>
    </w:p>
    <w:p>
      <w:r>
        <w:t xml:space="preserve">바이든 "美 국민과 기업, 은행 시스템 자신감 가져야"(상보)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메디프론 주가 상승 '신경병성진통제 임상1상 성공' </w:t>
      </w:r>
    </w:p>
    <w:p/>
    <w:p/>
    <w:p/>
    <w:p/>
    <w:p>
      <w:r>
        <w:t xml:space="preserve">삼척시, 죽서루 국보 승격 기원 범시민 서명운동 </w:t>
      </w:r>
    </w:p>
    <w:p/>
    <w:p/>
    <w:p>
      <w:r>
        <w:t xml:space="preserve">"위니아 노후 김치냉장고 리콜 받으세요" </w:t>
      </w:r>
    </w:p>
    <w:p/>
    <w:p/>
    <w:p/>
    <w:p/>
    <w:p/>
    <w:p/>
    <w:p/>
    <w:p/>
    <w:p/>
    <w:p/>
    <w:p/>
    <w:p/>
    <w:p/>
    <w:p/>
    <w:p/>
    <w:p/>
    <w:p/>
    <w:p>
      <w:r>
        <w:t xml:space="preserve">에스에이티이엔지 주가 상승 '2차전지 소재 국산화 성공' </w:t>
      </w:r>
    </w:p>
    <w:p/>
    <w:p/>
    <w:p/>
    <w:p>
      <w:r>
        <w:t xml:space="preserve">SVB 파산 사태에…엘컴텍·아이티센 등 금 관련주 상승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독일 베를린 '여성'도 남성처럼 상의 탈의 수영 허용…괴팅겐은 지난해 여름부터 허용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광양 광영동, 제22회 매화축제 상춘객 맞이 준비 한창 </w:t>
      </w:r>
    </w:p>
    <w:p/>
    <w:p/>
    <w:p>
      <w:r>
        <w:t xml:space="preserve">K-ICS 경과조치 신청 보험사 총 19곳…교보·농협·흥국 등 </w:t>
      </w:r>
    </w:p>
    <w:p/>
    <w:p/>
    <w:p/>
    <w:p/>
    <w:p/>
    <w:p/>
    <w:p>
      <w:r>
        <w:t xml:space="preserve">식약처, 영흥식품 '오토 표고버섯(채) ' 판매중단 및 회수조치 </w:t>
      </w:r>
    </w:p>
    <w:p/>
    <w:p/>
    <w:p/>
    <w:p/>
    <w:p/>
    <w:p/>
    <w:p/>
    <w:p/>
    <w:p/>
    <w:p/>
    <w:p/>
    <w:p/>
    <w:p/>
    <w:p/>
    <w:p/>
    <w:p/>
    <w:p/>
    <w:p>
      <w:r>
        <w:t xml:space="preserve">구로우성, 안전진단 넘고 재건축 확정 </w:t>
      </w:r>
    </w:p>
    <w:p>
      <w:r>
        <w:t xml:space="preserve">[포토] '전방압박' 주민규 </w:t>
      </w:r>
    </w:p>
    <w:p/>
    <w:p/>
    <w:p/>
    <w:p/>
    <w:p/>
    <w:p/>
    <w:p/>
    <w:p/>
    <w:p/>
    <w:p/>
    <w:p/>
    <w:p>
      <w:r>
        <w:t xml:space="preserve">"코로나 치료제 포기 못해" 반전 노리는 신풍제약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서산시의회, 제283회 임시회 개회 </w:t>
      </w:r>
    </w:p>
    <w:p>
      <w:r>
        <w:t xml:space="preserve">[오늘의 증시] 신라섬유ㆍ피에스엠씨 등 </w:t>
      </w:r>
    </w:p>
    <w:p/>
    <w:p>
      <w:r>
        <w:t xml:space="preserve">수원시, AI첨단기 '포커스에이치엔에스' 투자 유치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헤드폰이 돌아왔다! Y2K 패션 트렌드에 코디템으로 인기폭발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진도군, 공공 일자리·신중년 사회공헌사업 '활발' </w:t>
      </w:r>
    </w:p>
    <w:p/>
    <w:p/>
    <w:p/>
    <w:p/>
    <w:p/>
    <w:p/>
    <w:p/>
    <w:p/>
    <w:p/>
    <w:p/>
    <w:p>
      <w:r>
        <w:t xml:space="preserve">삼일 소화성궤양용제 '글립타이드' 임상재평가 실시 </w:t>
      </w:r>
    </w:p>
    <w:p/>
    <w:p/>
    <w:p>
      <w:r>
        <w:t xml:space="preserve">비플라이소프트 '아이서퍼', 챗GPT 연동 </w:t>
      </w:r>
    </w:p>
    <w:p/>
    <w:p>
      <w:r>
        <w:t xml:space="preserve">차기작 루머와 함께 'CS: GO' 스팀 동접 142만 명 넘겨 </w:t>
      </w:r>
    </w:p>
    <w:p/>
    <w:p/>
    <w:p/>
    <w:p/>
    <w:p/>
    <w:p/>
    <w:p/>
    <w:p/>
    <w:p/>
    <w:p>
      <w:r>
        <w:t xml:space="preserve">고분자나노융합소재가공기술센터(CNSPPT), 10주년 플라스틱 가공 산업 백서 발간 </w:t>
      </w:r>
    </w:p>
    <w:p/>
    <w:p/>
    <w:p/>
    <w:p/>
    <w:p/>
    <w:p>
      <w:r>
        <w:t xml:space="preserve">국내 심방세동 환자 와파린 INR 범위 조정 근거 마련 </w:t>
      </w:r>
    </w:p>
    <w:p/>
    <w:p>
      <w:r>
        <w:t xml:space="preserve">한국정보공학기술사회, 밥상공동체 연탄 나눔 사회공헌활동 수행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