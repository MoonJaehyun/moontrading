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[52주 최저가] 시티랩스 29.8%↓, 17개 종목 장중 신저가</w:t>
      </w:r>
    </w:p>
    <w:p>
      <w:r>
        <w:t>희귀금속·희토류 관련주, '쑥쑥 '대원화성·유니온머티리얼·에스맥·노바텍· POSCO홀딩스</w:t>
      </w:r>
    </w:p>
    <w:p>
      <w:r>
        <w:t>에스텍시스템-투썸, 안심 매장 환경 조성 '맞손'</w:t>
      </w:r>
    </w:p>
    <w:p>
      <w:r>
        <w:t>‘판타지오 新 아이돌그룹’ 루네이트(LUN8), 유닛 보컬·퍼포먼스 영상 공개</w:t>
      </w:r>
    </w:p>
    <w:p>
      <w:r>
        <w:t>선망(SUNMANC), 우양재단 통해 1천만원 상당의 콤부차 기부</w:t>
      </w:r>
    </w:p>
    <w:p>
      <w:r>
        <w:t>에이스침대, 레드닷 디자인어워드 첫 수상</w:t>
      </w:r>
    </w:p>
    <w:p>
      <w:r>
        <w:t>안국약품, 농협식품-전북인삼농협과 건기식 판매 협약</w:t>
      </w:r>
    </w:p>
    <w:p>
      <w:r>
        <w:t>'샤넬시계를 온라인으로?' SSG닷컴, 샤넬 시계 이커머스 최초 입점</w:t>
      </w:r>
    </w:p>
    <w:p>
      <w:r>
        <w:t>패션플랫폼 4월 1주 랭킹 "백&amp;슈즈로 봄 기운 만끽"</w:t>
      </w:r>
    </w:p>
    <w:p>
      <w:r>
        <w:t>드림씨아이에스, 국내·해외 임상 자문 총괄에 강성식 전무 선임</w:t>
      </w:r>
    </w:p>
    <w:p>
      <w:r>
        <w:t>‘풍요 속 빈곤’ 아닌 그냥 ‘빈곤’? 한화 시작부터 불펜 조정…서산 카드까지 봐야 하나[SS포커스]</w:t>
      </w:r>
    </w:p>
    <w:p>
      <w:r>
        <w:t>코스닥, 개인 매수에 상승 마감…에코프로, 에코프로비엠 상승 VS 펄어비스, 오스템임플란트 하락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돌아온 맥주 성수기.. '선두' 카스 향해 하이트진로 전력질주</w:t>
      </w:r>
    </w:p>
    <w:p>
      <w:r>
        <w:t>[油 Data] 정제마진 배럴당 5.3달러…전주 대비 2.4달러 급락</w:t>
      </w:r>
    </w:p>
    <w:p>
      <w:r>
        <w:t>케이피엠테크 투자 잘했더니...가시적 투자 성과 기대 매수 들썩</w:t>
      </w:r>
    </w:p>
    <w:p>
      <w:r>
        <w:t>KBI메탈, 자동차 부품용 BLDC 모터 전문 생산시설 구축</w:t>
      </w:r>
    </w:p>
    <w:p>
      <w:r>
        <w:t>엘엠에스, 나우주 대표 신규 선임</w:t>
      </w:r>
    </w:p>
    <w:p>
      <w:r>
        <w:t>감성코퍼레이션, 요즘 One Pick? Snow Peak!…주가 1.22% 올라</w:t>
      </w:r>
    </w:p>
    <w:p>
      <w:r>
        <w:t>[여의도 승부사] 'HPSP vs 미래나노텍 vs KEC vs 피엔티 vs 디티앤씨알오' 여의도를 달굴 종목은?</w:t>
      </w:r>
    </w:p>
    <w:p>
      <w:r>
        <w:t>투비소프트, 전환가액 829원→817원 하향 조정</w:t>
      </w:r>
    </w:p>
    <w:p>
      <w:r>
        <w:t>한국정보공학기술사회, 제14대 임원 워크숍 개최</w:t>
      </w:r>
    </w:p>
    <w:p>
      <w:r>
        <w:t>액토즈소프트, 올해 블록체인 게임 출시로 새 동력 확보</w:t>
      </w:r>
    </w:p>
    <w:p>
      <w:r>
        <w:t>에듀템, NE능률과 AI솔루션 및 프리미엄 서비스 공급 계약</w:t>
      </w:r>
    </w:p>
    <w:p>
      <w:r>
        <w:t>울산의 손오공, 6강 PO 5차전 접수할까?</w:t>
      </w:r>
    </w:p>
    <w:p>
      <w:r>
        <w:t>비트코인 지루한 횡보중 무너질까?...우리기술투자 위지트 다날은 '뚝뚝'</w:t>
      </w:r>
    </w:p>
    <w:p>
      <w:r>
        <w:t>디지털피아노 다이나톤, 신제품 790PRO 3S 출시기념 쎈딜행사 진행</w:t>
      </w:r>
    </w:p>
    <w:p>
      <w:r>
        <w:t>경남제약, 전환가액 1786원으로 하향 조정</w:t>
      </w:r>
    </w:p>
    <w:p>
      <w:r>
        <w:t>교보문고·스튜디오 S·쇼박스, ‘제11회 교보문고 스토리대상’ 작품 공모</w:t>
      </w:r>
    </w:p>
    <w:p>
      <w:r>
        <w:t>[상보] 국제유가, 긴축 우려·강달러에 하락…WTI 1.19%↓</w:t>
      </w:r>
    </w:p>
    <w:p>
      <w:r>
        <w:t>항암제 '심방세동' 주의보…위험 과소평가 됐다?</w:t>
      </w:r>
    </w:p>
    <w:p>
      <w:r>
        <w:t>넵튠 자회사 맘모식스, 카카오엔터 태국법인과 IP 활용 MOU</w:t>
      </w:r>
    </w:p>
    <w:p>
      <w:r>
        <w:t>구영테크 주가 개장초 초강세...자동차 부품 계약 실적개선 '파란불'</w:t>
      </w:r>
    </w:p>
    <w:p>
      <w:r>
        <w:t>해비치 제주, NHN벅스 협업…에센셜 플레이리스트 공개</w:t>
      </w:r>
    </w:p>
    <w:p>
      <w:r>
        <w:t>나이스디앤비·나노엔텍 등 거래량 급증…기술력 지수 '적정', 왜?</w:t>
      </w:r>
    </w:p>
    <w:p>
      <w:r>
        <w:t>[더벨][노랑풍선은 지금]선제적 '인력 복귀' 올해 흑자전환 '청신호'</w:t>
      </w:r>
    </w:p>
    <w:p>
      <w:r>
        <w:t>[코스닥 공시] 톱텍 / 앤디포스 / 아이에스이커머스 등</w:t>
      </w:r>
    </w:p>
    <w:p>
      <w:r>
        <w:t>[더벨][움트는 K-순환경제]'손바뀜 3년' 자존감 회복한 유니슨, 과제는 '원가율 개선'</w:t>
      </w:r>
    </w:p>
    <w:p>
      <w:r>
        <w:t>'공장 화재' 화일약품, 타법인·개인 보상비용 37억원</w:t>
      </w:r>
    </w:p>
    <w:p>
      <w:r>
        <w:t>트렌드지, ‘NEW DAYZ’ 활동 마무리···커리어하이 달성</w:t>
      </w:r>
    </w:p>
    <w:p>
      <w:r>
        <w:t>[투자 주의 종목] 엔바이오니아·성안 주가 상승…케이씨에스·탑코미디어 주가 하락</w:t>
      </w:r>
    </w:p>
    <w:p>
      <w:r>
        <w:t>초록뱀미디어, 전환가액 9199원으로 하향</w:t>
      </w:r>
    </w:p>
    <w:p>
      <w:r>
        <w:t>메쎄이상, 푸르메재단 넥슨어린이재활병원 기부금 전달</w:t>
      </w:r>
    </w:p>
    <w:p>
      <w:r>
        <w:t>아스트로엑스, 자체 개발 수상 PAV 초경량비행장치 안전성 인증 획득</w:t>
      </w:r>
    </w:p>
    <w:p>
      <w:r>
        <w:t>[내돈내산] 하림 1만원대 튀김 '멜팅피스'…아쉬운 포지셔닝</w:t>
      </w:r>
    </w:p>
    <w:p>
      <w:r>
        <w:t>알에프세미·케일럼·노바텍 주가 상한가…기술력 지수 '다소 고평가'</w:t>
      </w:r>
    </w:p>
    <w:p>
      <w:r>
        <w:t>에이스테크‧쏠리드, 5G 관련주 엇갈리는 주가…특히 에이스테크 상승 멈추고 2% 낙폭</w:t>
      </w:r>
    </w:p>
    <w:p>
      <w:r>
        <w:t>삼화네트웍스 주가 상승 '김사부3 티저영상 공개'</w:t>
      </w:r>
    </w:p>
    <w:p>
      <w:r>
        <w:t>니켈 관련주, '맑고 화창' 제이스코홀딩스·POSCO홀딩스·황금에스티·현대비앤지스틸·유에스티·티플랙스·STX</w:t>
      </w:r>
    </w:p>
    <w:p>
      <w:r>
        <w:t>CJ프레시웨이 "신사업으로 기업가치 올리겠다"</w:t>
      </w:r>
    </w:p>
    <w:p>
      <w:r>
        <w:t>[포토]IVE, 유니크한 안무</w:t>
      </w:r>
    </w:p>
    <w:p>
      <w:r>
        <w:t>"흑자 기대" KT서브마린, 해저 사업 성장가도</w:t>
      </w:r>
    </w:p>
    <w:p>
      <w:r>
        <w:t>이아이디 24% 급등 이어 이트론 9% 급등…특히 이아이디 2100원선 재돌파</w:t>
      </w:r>
    </w:p>
    <w:p>
      <w:r>
        <w:t>[주식마감기사] 리튬이차전지 특허권 상용화에 애경케미칼 상한가... 오가닉티코스메틱, 알에프세미, 이브이첨단소재, 스튜디오산타클로스, 케일럼, 노바텍, 슈프리마아이디</w:t>
      </w:r>
    </w:p>
    <w:p>
      <w:r>
        <w:t>GS샵-모두투어, 튀르키예 여행 매출 1% 지진 피해지역 기부 상품 선보여</w:t>
      </w:r>
    </w:p>
    <w:p>
      <w:r>
        <w:t>세토피아, 70억원 유상증자…최규원 등에 3자 배정</w:t>
      </w:r>
    </w:p>
    <w:p>
      <w:r>
        <w:t>[골든크로스 종목] 애경케미칼·아비코전자 주가 상승…대덕전자1우·상지카일룸 주가 하락</w:t>
      </w:r>
    </w:p>
    <w:p>
      <w:r>
        <w:t>필옵틱스, 20일 기업설명회 개최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테라사이언스 주가에 올라탈까...외국인은 20만주 이상 '줍줍'</w:t>
      </w:r>
    </w:p>
    <w:p>
      <w:r>
        <w:t>[공시뽑기] 나노신소재·디딤이앤에프·슈프리마아이디·세토피아</w:t>
      </w:r>
    </w:p>
    <w:p>
      <w:r>
        <w:t>아이텍, 최강용 회장 유상증자 불참…새 투자자 누구?</w:t>
      </w:r>
    </w:p>
    <w:p>
      <w:r>
        <w:t>[코스닥 공시] 톱텍 / 앤디포스 / 아이에스이커머스 등</w:t>
      </w:r>
    </w:p>
    <w:p>
      <w:r>
        <w:t>아난티, 신규 리워드 '아난티 컬처클럽' 론칭 이벤트</w:t>
      </w:r>
    </w:p>
    <w:p>
      <w:r>
        <w:t>[특징주] 휴맥스홀딩스, 환경부 '무공해차 전환'… 전기차 충전기 1만5000기 설치에 강세</w:t>
      </w:r>
    </w:p>
    <w:p>
      <w:r>
        <w:t>[특징주] 휴맥스홀딩스, 환경부 '무공해차 전환'… 전기차 충전기 1만5000기 설치에 강세</w:t>
      </w:r>
    </w:p>
    <w:p>
      <w:r>
        <w:t>미래반도체 핵심 신소자 아주대 연구팀 개발 성공</w:t>
      </w:r>
    </w:p>
    <w:p>
      <w:r>
        <w:t>[종합] "정체성, 더 확고하게"…아이브가 말하는 '아이엠'</w:t>
      </w:r>
    </w:p>
    <w:p>
      <w:r>
        <w:t>제넨바이오, 상장폐지 6개월 유예되나…자구책은</w:t>
      </w:r>
    </w:p>
    <w:p>
      <w:r>
        <w:t>율호 주가 다시 고개드나...5년 연속 고속성장 주목</w:t>
      </w:r>
    </w:p>
    <w:p>
      <w:r>
        <w:t>[게임스토커] '자사주 소각 예고' 더블유게임즈↑, '조정국면 돌입' 위메이드맥스↓</w:t>
      </w:r>
    </w:p>
    <w:p>
      <w:r>
        <w:t>[철강株 UP&amp;DOWN] TCC스틸 27.7% 폭등…동국산업 20.1% 제이스코홀딩스 14.6%</w:t>
      </w:r>
    </w:p>
    <w:p>
      <w:r>
        <w:t>[여의도 클라쓰] '동국알앤에스 vs SK이노베이션우' 클라쓰가 다른 오늘의 종목은?</w:t>
      </w:r>
    </w:p>
    <w:p>
      <w:r>
        <w:t>아비코전자 실적호전 무슨일?...영업이익ㆍ매출액 지속 성장 전망</w:t>
      </w:r>
    </w:p>
    <w:p>
      <w:r>
        <w:t>지투파워, 13~19일 기업설명회 개최</w:t>
      </w:r>
    </w:p>
    <w:p>
      <w:r>
        <w:t>[수익 내비게이터] 35년간의 노하우 기반, 자동차 초경량화 시장 선도업체 &lt;한주라이트메탈&gt;</w:t>
      </w:r>
    </w:p>
    <w:p>
      <w:r>
        <w:t>엔에스엔 주가 상승 '셀트리온 등 바이오주 강세 이끌어'</w:t>
      </w:r>
    </w:p>
    <w:p>
      <w:r>
        <w:t>네이처셀, 저가 매수로 반등할까...2거래일 연속 하한가</w:t>
      </w:r>
    </w:p>
    <w:p>
      <w:r>
        <w:t>[투자 주의 종목] 엔바이오니아·성안 주가 상승…케이씨에스·탑코미디어 주가 하락</w:t>
      </w:r>
    </w:p>
    <w:p>
      <w:r>
        <w:t>소니드-뉴코리아전자통신 컨소시엄, 안전정찰로봇 시연</w:t>
      </w:r>
    </w:p>
    <w:p>
      <w:r>
        <w:t>휴림로봇·유진로봇, AI관련주 엇갈리는 주가…특히 휴림로봇 5% 급등</w:t>
      </w:r>
    </w:p>
    <w:p>
      <w:r>
        <w:t>휴림로봇·유진로봇, AI관련주 엇갈리는 주가…특히 휴림로봇 5% 급등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[더벨][코스닥 글로벌 세그먼트 점검]'부채비율 200%' 하나마이크론, 자산재평가 나선다</w:t>
      </w:r>
    </w:p>
    <w:p>
      <w:r>
        <w:t>삼성, TSMC 고객 또 뺏었다…코아시아 견인 [소부장반차장]</w:t>
      </w:r>
    </w:p>
    <w:p>
      <w:r>
        <w:t>[건설株 UP&amp;DOWN] 웰크론한텍 0.8% 상승…일진파워 0.1% 우진아이엔에스 보합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[여의도 승부사] 'HPSP vs 미래나노텍 vs KEC vs 피엔티 vs 디티앤씨알오' 여의도를 달굴 종목은?</w:t>
      </w:r>
    </w:p>
    <w:p>
      <w:r>
        <w:t>[오늘의 특징주] 스튜디오산타클로스, 노바텍, 이아이디, 엘컴텍, 에코프로 등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나이스디앤비·나노엔텍 등 거래량 급증…기술력 지수 '적정', 왜?</w:t>
      </w:r>
    </w:p>
    <w:p>
      <w:r>
        <w:t>빅뱅, 무사고 멤버들과 완전체..지드래곤x대성x태양이 한컷에</w:t>
      </w:r>
    </w:p>
    <w:p>
      <w:r>
        <w:t>레드캡투어, 6년 연속 조달청 나라장터 종합쇼핑몰 계약이행실적평가 렌터카 부문 '최우수'</w:t>
      </w:r>
    </w:p>
    <w:p>
      <w:r>
        <w:t>“충북을 2차전지 메카로” 첨단전략산업단지 도전장</w:t>
      </w:r>
    </w:p>
    <w:p>
      <w:r>
        <w:t>오퀴즈 '뉴트리 22주년 기념 스페셜 LIVE 더블증정+100%사은품' 12시 정답은?</w:t>
      </w:r>
    </w:p>
    <w:p>
      <w:r>
        <w:t>[와글와글] 출동 현장서 돈 훔치다 걸린 구급대원‥카메라에 딱 걸려</w:t>
      </w:r>
    </w:p>
    <w:p>
      <w:r>
        <w:t>예스24, '선생님이 추천하는 이달의 그림책' 기획전</w:t>
      </w:r>
    </w:p>
    <w:p>
      <w:r>
        <w:t>에이치엘사이언스, 일본 청즙시장 진출</w:t>
      </w:r>
    </w:p>
    <w:p>
      <w:r>
        <w:t>[이호 기자의 마켓ON]건설업 불황에도…A급 KCC건설, 900억 회사채 발행</w:t>
      </w:r>
    </w:p>
    <w:p>
      <w:r>
        <w:t>김연경, 흥국생명 떠날 각오도 됐다…"연봉 낮춰도, 우승할 수 있다면"</w:t>
      </w:r>
    </w:p>
    <w:p>
      <w:r>
        <w:t>'삼진아웃' 호란, 은근슬쩍 복귀 간보기 '비난 철퇴' [엑's 이슈]</w:t>
      </w:r>
    </w:p>
    <w:p>
      <w:r>
        <w:t>장성군, 고려시멘트 부지 주거·상업 복합형 개발 추진</w:t>
      </w:r>
    </w:p>
    <w:p>
      <w:r>
        <w:t>이베스트투자증권, 미국주식 소수점 거래 서비스 오픈</w:t>
      </w:r>
    </w:p>
    <w:p>
      <w:r>
        <w:t>KNN '천년의 기억' 한국PD대상 작품상 선정</w:t>
      </w:r>
    </w:p>
    <w:p>
      <w:r>
        <w:t>엠폭스 확진에 관련주 미코바이오메드·진매트릭스·오상자이엘·바이오니아 등 상승무드</w:t>
      </w:r>
    </w:p>
    <w:p>
      <w:r>
        <w:t>[코스닥 공시] 톱텍 / 앤디포스 / 아이에스이커머스 등</w:t>
      </w:r>
    </w:p>
    <w:p>
      <w:r>
        <w:t>[채널Who] 다음 디스플레이 마이크로LED, 서울바이오시스 기술로 간다</w:t>
      </w:r>
    </w:p>
    <w:p>
      <w:r>
        <w:t>[분석] 코스메카코리아 2022년 매출 3994억...YoY 0.7%↑</w:t>
      </w:r>
    </w:p>
    <w:p>
      <w:r>
        <w:t>이브이첨단소재, 기술력 '고평가'... 애경케미칼·알에프세미·슈프리마아이디·이엘피 주가 '상승'</w:t>
      </w:r>
    </w:p>
    <w:p>
      <w:r>
        <w:t>우리산업 "올해도 신규 수주 반영 매출 30% 이상 성장 지속 예상"</w:t>
      </w:r>
    </w:p>
    <w:p>
      <w:r>
        <w:t>한국경제TV 주식창, 김대복 "삼성전자 감산 영향 및 투자 기회 포착"</w:t>
      </w:r>
    </w:p>
    <w:p>
      <w:r>
        <w:t>[진단_시멘트 업계 ②삼표시멘트] 승계 과정 속 중심 에스피네이처 고액 배당 등은 승계 자금으로 사용될까?</w:t>
      </w:r>
    </w:p>
    <w:p>
      <w:r>
        <w:t>펌텍코리아, 오버행 해소 이후 저평가 구간 탈피를 기대'…주가 2.90%↑</w:t>
      </w:r>
    </w:p>
    <w:p>
      <w:r>
        <w:t>[V차트] 슈피겐코리아, 스마트폰 케이스 제조·판매사</w:t>
      </w:r>
    </w:p>
    <w:p>
      <w:r>
        <w:t>코나아이, '울산페이' 운영대행사 우선협상대상자 선정</w:t>
      </w:r>
    </w:p>
    <w:p>
      <w:r>
        <w:t>매일유업, 바리스타룰스 돌체 라떼 체험존 이벤트 성료</w:t>
      </w:r>
    </w:p>
    <w:p>
      <w:r>
        <w:t>美 도·감청 의혹, 정치권 확산…대통령실 "사실 관계 파악이 가장 우선"[정다운의 뉴스톡]</w:t>
      </w:r>
    </w:p>
    <w:p>
      <w:r>
        <w:t>[단도직입] 에스에이엠티 vs 그린케미칼, 프로의 공략 포인트는?</w:t>
      </w:r>
    </w:p>
    <w:p>
      <w:r>
        <w:t>노바텍·티플랙스, 희토류 관련주 상승에 급등…특히 노바텍 26% 급등</w:t>
      </w:r>
    </w:p>
    <w:p>
      <w:r>
        <w:t>웹젠, 2023년에 다양한 신작으로 반등 노린다</w:t>
      </w:r>
    </w:p>
    <w:p>
      <w:r>
        <w:t>‘101세에도 현역 경영’… 조지 조셉 머큐리보험 회장</w:t>
      </w:r>
    </w:p>
    <w:p>
      <w:r>
        <w:t>씨에스베어링 2% 상승 반해 씨에스윈드·동국S&amp;C‧유니슨 하락…해상풍력 관련주 엇갈려</w:t>
      </w:r>
    </w:p>
    <w:p>
      <w:r>
        <w:t>컴투스홀딩스, 대원미디어와 NFT 사업 추진 협약</w:t>
      </w:r>
    </w:p>
    <w:p>
      <w:r>
        <w:t>황을문 서린바이오사이언스 회장, 웃음⋅칭찬⋅나눔… 행복 홀씨 퍼뜨리는 '삼합 아이템'이죠</w:t>
      </w:r>
    </w:p>
    <w:p>
      <w:r>
        <w:t>동국제약 센텔리안24 '엑스퍼트 마데카 멜라 캡처 앰플 맥스' 출시</w:t>
      </w:r>
    </w:p>
    <w:p>
      <w:r>
        <w:t>[건설株 UP&amp;DOWN] 웰크론한텍 0.8% 상승…일진파워 0.1% 우진아이엔에스 보합</w:t>
      </w:r>
    </w:p>
    <w:p>
      <w:r>
        <w:t>메드팩토-테라젠이텍스, 항암 신약사업 확대 위해 '맞손'</w:t>
      </w:r>
    </w:p>
    <w:p>
      <w:r>
        <w:t>서희건설, 신입·경력사원 채용</w:t>
      </w:r>
    </w:p>
    <w:p>
      <w:r>
        <w:t>상상인인더스트리, 10억원 유상증자…유준원에 제3자배정</w:t>
      </w:r>
    </w:p>
    <w:p>
      <w:r>
        <w:t>휴온스, '사군자추출분말' 통해 전립선 건기식 시장 진출</w:t>
      </w:r>
    </w:p>
    <w:p>
      <w:r>
        <w:t>"많이 컸죠?"…'장윤정♥' 도경완, 아들 연우-딸 하영 근황 공개</w:t>
      </w:r>
    </w:p>
    <w:p>
      <w:r>
        <w:t>커넥트웨이브 다나와, 1분기 여행·외출 관련 용품 거래액 증가</w:t>
      </w:r>
    </w:p>
    <w:p>
      <w:r>
        <w:t>“파트론, 중저가폰 판매 확대 기대에 목표가 상향”-신한</w:t>
      </w:r>
    </w:p>
    <w:p>
      <w:r>
        <w:t>[더벨]IS동서, 환경사업 재편 중심에 '인선이엔티'</w:t>
      </w:r>
    </w:p>
    <w:p>
      <w:r>
        <w:t>반도체용 특수가스제조사 경영실적 원익머트리얼즈 지난해 매출 5584억원</w:t>
      </w:r>
    </w:p>
    <w:p>
      <w:r>
        <w:t>[YTN 실시간뉴스] 연 3.5% 동결 유력..."세계 성장 2%로 상향"</w:t>
      </w:r>
    </w:p>
    <w:p>
      <w:r>
        <w:t>11번가, 위니아 인기가전 할인 판매</w:t>
      </w:r>
    </w:p>
    <w:p>
      <w:r>
        <w:t>에이스테크‧쏠리드, 5G 관련주 엇갈리는 주가…특히 에이스테크 상승 멈추고 2% 낙폭</w:t>
      </w:r>
    </w:p>
    <w:p>
      <w:r>
        <w:t>RFHIC, 국내외 반도체장비社와 마이크로웨이브 제너레이터 퀄테스트 돌입</w:t>
      </w:r>
    </w:p>
    <w:p>
      <w:r>
        <w:t>파마리서치, 씨티씨 지분 확대…최대주주 턱밑 추격</w:t>
      </w:r>
    </w:p>
    <w:p>
      <w:r>
        <w:t>평택 '도하학원 새 출발' 태광중·고, 학교 혁신에 박차</w:t>
      </w:r>
    </w:p>
    <w:p>
      <w:r>
        <w:t>[건설株 UP&amp;DOWN] 웰크론한텍 0.8% 상승…일진파워 0.1% 우진아이엔에스 보합</w:t>
      </w:r>
    </w:p>
    <w:p>
      <w:r>
        <w:t>비트코인 지루한 횡보중 무너질까?...우리기술투자 위지트 다날은 '뚝뚝'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[영상] 강화유리 업체 제이앤티씨, 실적회복 열쇠는 '화웨이'</w:t>
      </w:r>
    </w:p>
    <w:p>
      <w:r>
        <w:t>한국정보통신공사협회 전북도회, 2023년도 제1차 제도개선위원회 개최</w:t>
      </w:r>
    </w:p>
    <w:p>
      <w:r>
        <w:t>피제이메탈 5일 이평선 타고 가속...경기회복시 알루미늄 수요 확대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골프존, 20일까지 '2023 골프존 게임 개발자 채용 챌린지' 인재 모집</w:t>
      </w:r>
    </w:p>
    <w:p>
      <w:r>
        <w:t>지씨셀 “글로벌 톱티어 '세포∙유전자치료제' 기업 도약”</w:t>
      </w:r>
    </w:p>
    <w:p>
      <w:r>
        <w:t>[브랜드평판] 교육서비스 상장기업 2023년 4월 빅데이터 분석결과...1위 메가스터디교육, 2위 웅진씽크빅, 3위 대교</w:t>
      </w:r>
    </w:p>
    <w:p>
      <w:r>
        <w:t>포스코 ICT 공매도 '60만건 이상 급감' 거래량 11만1657건... 공매 거래대금 '12억' 규모</w:t>
      </w:r>
    </w:p>
    <w:p>
      <w:r>
        <w:t>컴투스홀딩스, 대원미디어와 NFT 사업 추진 협약</w:t>
      </w:r>
    </w:p>
    <w:p>
      <w:r>
        <w:t>현정은 회장, '1700억 배상금' 현대무벡스 주식으로 즉시 대물변제...경영권 유지 총력</w:t>
      </w:r>
    </w:p>
    <w:p>
      <w:r>
        <w:t>비트코인 지루한 횡보중 무너질까?...우리기술투자 위지트 다날은 '뚝뚝'</w:t>
      </w:r>
    </w:p>
    <w:p>
      <w:r>
        <w:t>[LCK] 제우스 '심판 준비'</w:t>
      </w:r>
    </w:p>
    <w:p>
      <w:r>
        <w:t>씨에스베어링 2% 상승 반해 씨에스윈드·동국S&amp;C‧유니슨 하락…해상풍력 관련주 엇갈려</w:t>
      </w:r>
    </w:p>
    <w:p>
      <w:r>
        <w:t>(종합) '신한은행·신한카드' 신한플레이, 4월 11일 자 '쏠퀴즈(쏠야구)', '위드(WITH)퀴즈(출석퀴즈)', 'OX퀴즈' 등의 정답은?</w:t>
      </w:r>
    </w:p>
    <w:p>
      <w:r>
        <w:t>[인터넷 K-뉴딜] 인텔리안테크 3.33% 상승...구성종목 중 상승률 1위</w:t>
      </w:r>
    </w:p>
    <w:p>
      <w:r>
        <w:t>[금주의 일정기사]네오위즈 기대작 'P의 거짓' 10일 오프라인 FGT 진행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이엠텍, ASUS 공유기 최대 40% 앙코르 슈퍼세일 프로모션 진행</w:t>
      </w:r>
    </w:p>
    <w:p>
      <w:r>
        <w:t>이녹스, 전날 이어 14% 급등…52주 최고가 경신</w:t>
      </w:r>
    </w:p>
    <w:p>
      <w:r>
        <w:t>[공매도 TOP 10 종목] 코스닥, 주성엔지니어링 공매도 1위, 에코프로비엠-SFA반도체-성우하이텍 등 순위 올라</w:t>
      </w:r>
    </w:p>
    <w:p>
      <w:r>
        <w:t>[매매의 기술] 현대차 분기 영업이익 1위 수혜주 주목 &lt;성우하이텍&gt; vs 정부 'K-배터리' 7조 지원 수혜 &lt;덕산테코피아&gt;</w:t>
      </w:r>
    </w:p>
    <w:p>
      <w:r>
        <w:t>새로닉스·엘앤에프, 모두 상승세…특히 새로닉스 52주 최고가 경신</w:t>
      </w:r>
    </w:p>
    <w:p>
      <w:r>
        <w:t>하이투자증권 “유니셈, 올해 실적 개선 가시화”</w:t>
      </w:r>
    </w:p>
    <w:p>
      <w:r>
        <w:t>횡성군·아프리카TV, 스포츠 콘텐츠 제작과 홍보 업무 '협약'</w:t>
      </w:r>
    </w:p>
    <w:p>
      <w:r>
        <w:t>소프트웨어 상장기업 브랜드평판 4월 빅데이터 분석결과...1위 더존비즈온, 2위 코난테크놀로지, 3위 한글과컴퓨터</w:t>
      </w:r>
    </w:p>
    <w:p>
      <w:r>
        <w:t>컴투스홀딩스, 대원미디어와 NFT 사업 추진 협약</w:t>
      </w:r>
    </w:p>
    <w:p>
      <w:r>
        <w:t>[철강株 UP&amp;DOWN] TCC스틸 27.7% 폭등…동국산업 20.1% 제이스코홀딩스 14.6%</w:t>
      </w:r>
    </w:p>
    <w:p>
      <w:r>
        <w:t>[이재상의 종가 공략] 오늘의 종가 공략주 BEST &lt;상신이디피&gt;</w:t>
      </w:r>
    </w:p>
    <w:p>
      <w:r>
        <w:t>3중 바닥 휴마시스 오를일만?...외국인 10만주 이상 매수</w:t>
      </w:r>
    </w:p>
    <w:p>
      <w:r>
        <w:t>주성엔지니어링 주가 들썩...외국인은 45만주 이상 매도 '찬바람'</w:t>
      </w:r>
    </w:p>
    <w:p>
      <w:r>
        <w:t>이하늬, '여전한 미코 미모' [MD포토]</w:t>
      </w:r>
    </w:p>
    <w:p>
      <w:r>
        <w:t>[내 종목을 부탁해] 복잡한 계좌 해결 방법은? &lt;삼성전자&gt;, &lt;에스피지&gt;, &lt;지투파워&gt;</w:t>
      </w:r>
    </w:p>
    <w:p>
      <w:r>
        <w:t>리튬 관련주, '웃음' 이브이첨단소재·에코프로·코스모화학·포스코엠텍·이엔플러스... '한숨' 지엔원에너지·미래나노텍</w:t>
      </w:r>
    </w:p>
    <w:p>
      <w:r>
        <w:t>[여의도 승부사] 'HPSP vs 미래나노텍 vs KEC vs 피엔티 vs 디티앤씨알오' 여의도를 달굴 종목은?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[특징주]헝셩그룹, 장 초반 10%대 급등</w:t>
      </w:r>
    </w:p>
    <w:p>
      <w:r>
        <w:t>크리스탈신소재 주가 급등...국내상장 中기업 상승 이유?</w:t>
      </w:r>
    </w:p>
    <w:p>
      <w:r>
        <w:t>[특징주]소마젠, 모더나 美 암 정복 프로젝트 참전…파이프라인 100개 확장 직수혜↑</w:t>
      </w:r>
    </w:p>
    <w:p>
      <w:r>
        <w:t>[주식마감기사] 리튬이차전지 특허권 상용화에 애경케미칼 상한가... 오가닉티코스메틱, 알에프세미, 이브이첨단소재, 스튜디오산타클로스, 케일럼, 노바텍, 슈프리마아이디</w:t>
      </w:r>
    </w:p>
    <w:p>
      <w:r>
        <w:t>엑세스바이오·휴마시스, 코로나 진단키트 관련주 모두 하락…특히 엑세스바이오 5거래일만에 2% 낙폭</w:t>
      </w:r>
    </w:p>
    <w:p>
      <w:r>
        <w:t>쌍용C&amp;B, 코디 '포켓몬 티슈' 누적 판매량 200만개 달성</w:t>
      </w:r>
    </w:p>
    <w:p>
      <w:r>
        <w:t>SVB·CS 후폭풍… 지난달 외국인 주식시장서 17.3억달러 팔았다</w:t>
      </w:r>
    </w:p>
    <w:p>
      <w:r>
        <w:t>파루, 순천만국가정원박람회에 '파루공원'</w:t>
      </w:r>
    </w:p>
    <w:p>
      <w:r>
        <w:t>지란지교시큐리티, KT AI기술 활용 '클라우드 메일게이트' 출시</w:t>
      </w:r>
    </w:p>
    <w:p>
      <w:r>
        <w:t>이브이첨단소재, 기술력 '고평가'... 애경케미칼·알에프세미·슈프리마아이디·이엘피 주가 '상승'</w:t>
      </w:r>
    </w:p>
    <w:p>
      <w:r>
        <w:t>남화산업㈜ 무안컨트리클럽, 전남7호 나눔명문기업 가입</w:t>
      </w:r>
    </w:p>
    <w:p>
      <w:r>
        <w:t>[브랜드평판] 교육서비스 상장기업 2023년 4월 빅데이터 분석결과...1위 메가스터디교육, 2위 웅진씽크빅, 3위 대교</w:t>
      </w:r>
    </w:p>
    <w:p>
      <w:r>
        <w:t>[여의도 승부사] 'HPSP vs 미래나노텍 vs KEC vs 피엔티 vs 디티앤씨알오' 여의도를 달굴 종목은?</w:t>
      </w:r>
    </w:p>
    <w:p>
      <w:r>
        <w:t>이미지스, 큐버모티브 사업협력투자계약서 체결</w:t>
      </w:r>
    </w:p>
    <w:p>
      <w:r>
        <w:t>한국유니온제약, 목표 매출 700억 가능할까</w:t>
      </w:r>
    </w:p>
    <w:p>
      <w:r>
        <w:t>파인디지털, ‘3초’ 블랙박스 '파인뷰 X7000 POWER' 예약 판매</w:t>
      </w:r>
    </w:p>
    <w:p>
      <w:r>
        <w:t>캐어유, 네이블커뮤니케이션즈와 ‘AI 기반 시니어 돌봄 사업’ MOU 체결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[리스트] MVP 상위 주식 20선... 제이티 등 - 10일</w:t>
      </w:r>
    </w:p>
    <w:p>
      <w:r>
        <w:t>알에프세미·케일럼·노바텍 주가 상한가…기술력 지수 '다소 고평가'</w:t>
      </w:r>
    </w:p>
    <w:p>
      <w:r>
        <w:t>앱코, 투명 기계식 키보드 ‘APK87’ 와디즈 본펀딩 오픈</w:t>
      </w:r>
    </w:p>
    <w:p>
      <w:r>
        <w:t>비츠로시스, 인니 법인설립 완료 "신수도 사업 등 해외진출 발판 마련"</w:t>
      </w:r>
    </w:p>
    <w:p>
      <w:r>
        <w:t>포시에스, `재팬IT위크 2023`서 전자계약 `이폼사인` 소개</w:t>
      </w:r>
    </w:p>
    <w:p>
      <w:r>
        <w:t>인콘, 전환가액 971원→911원으로 하향</w:t>
      </w:r>
    </w:p>
    <w:p>
      <w:r>
        <w:t>이브이첨단소재, 기술력 '고평가'... 애경케미칼·알에프세미·슈프리마아이디·이엘피 주가 '상승'</w:t>
      </w:r>
    </w:p>
    <w:p>
      <w:r>
        <w:t>넥스턴바이오 주가 으랏차차...자회사 핵심광물 사업 이슈화 눈에 띄네</w:t>
      </w:r>
    </w:p>
    <w:p>
      <w:r>
        <w:t>플루닛-비트컴퓨터, 의료기관 AI전화 예약관리 사업 공동추진</w:t>
      </w:r>
    </w:p>
    <w:p>
      <w:r>
        <w:t>[금주의쟁점] 핑거게임 '엑스 펑크' MMORPG 흥행 경쟁 도전</w:t>
      </w:r>
    </w:p>
    <w:p>
      <w:r>
        <w:t>프랙시스 품에 안긴 비즈니스온, 올해 최대 실적 전망</w:t>
      </w:r>
    </w:p>
    <w:p>
      <w:r>
        <w:t>비씨엔씨, 11~12일 기업설명회 개최</w:t>
      </w:r>
    </w:p>
    <w:p>
      <w:r>
        <w:t>알에프세미·케일럼·노바텍 주가 상한가…기술력 지수 '다소 고평가'</w:t>
      </w:r>
    </w:p>
    <w:p>
      <w:r>
        <w:t>이화전기, 5거래일만에 8% 급등…590원선 재돌파</w:t>
      </w:r>
    </w:p>
    <w:p>
      <w:r>
        <w:t>[여의도 승부사] 'HPSP vs 미래나노텍 vs KEC vs 피엔티 vs 디티앤씨알오' 여의도를 달굴 종목은?</w:t>
      </w:r>
    </w:p>
    <w:p>
      <w:r>
        <w:t>[기업INSIDE] 국내 유기농 펫푸드 1위 오에스피… 'K-펫푸드' 돌풍 일으킬까</w:t>
      </w:r>
    </w:p>
    <w:p>
      <w:r>
        <w:t>노광장비로 커가는 오로스테크놀로지 '상저하고' 흐름세</w:t>
      </w:r>
    </w:p>
    <w:p>
      <w:r>
        <w:t>지니틱스 주가 휘파람...외국인 10거래일 매수 강화</w:t>
      </w:r>
    </w:p>
    <w:p>
      <w:r>
        <w:t>日 기시다 자민당, 지방의회 과반 확보…오사카서 유신회에 패</w:t>
      </w:r>
    </w:p>
    <w:p>
      <w:r>
        <w:t>범한퓨얼셀-에프씨엠티, 모빌리티 MEA 협력</w:t>
      </w:r>
    </w:p>
    <w:p>
      <w:r>
        <w:t>비트코인 지루한 횡보중 무너질까?...우리기술투자 위지트 다날은 '뚝뚝'</w:t>
      </w:r>
    </w:p>
    <w:p>
      <w:r>
        <w:t>[최임화의 한발] 덴티스</w:t>
      </w:r>
    </w:p>
    <w:p>
      <w:r>
        <w:t>쿠콘, 우리자산신탁에 계좌 거래내역 대량 조회 API 제공</w:t>
      </w:r>
    </w:p>
    <w:p>
      <w:r>
        <w:t>[SK 70년③] 석유 한 방울 없는 나라에서 '무자원 산유국' 꿈 이루다</w:t>
      </w:r>
    </w:p>
    <w:p>
      <w:r>
        <w:t>[4월호] 클리퍼스와 함께하는 러셀 웨스트브룩의 5번째 도전</w:t>
      </w:r>
    </w:p>
    <w:p>
      <w:r>
        <w:t>[KRX 헬스케어] 오스코텍 15% 올라 업종 내 상승률 1위</w:t>
      </w:r>
    </w:p>
    <w:p>
      <w:r>
        <w:t>[더벨]UTC인베, 7년만에 '제이아이테크' 엑시트 마무리</w:t>
      </w:r>
    </w:p>
    <w:p>
      <w:r>
        <w:t>[좋은정보 황금맥점] 국내 최초 넷플릭스와 장기 계약 체결 업체 &lt;스튜디오미르&gt;</w:t>
      </w:r>
    </w:p>
    <w:p>
      <w:r>
        <w:t>[더벨][Company Watch]글로벌텍스프리, 국내 매출 팬데믹 이전으로 '회귀'했다</w:t>
      </w:r>
    </w:p>
    <w:p>
      <w:r>
        <w:t>엠게임, 라피스 26주년과 드로이얀 21주년 이벤트 실시</w:t>
      </w:r>
    </w:p>
    <w:p>
      <w:r>
        <w:t>HK이노엔, SGLT-2i 출시 기념 심포지엄 개최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배터리 신사업 추진 '자이글' 주가 폭등…투자 여력은 ‘글쎄’ [소부장박대리]</w:t>
      </w:r>
    </w:p>
    <w:p>
      <w:r>
        <w:t>비올, 루키즈게임 10주년 기념 루키즈게임 사이퍼 2023 발매</w:t>
      </w:r>
    </w:p>
    <w:p>
      <w:r>
        <w:t>2차전지 장비 관련주, '꽃길' 원익피앤이·에이치와이티씨· 원준·넥스트아이·나인테크·윈텍... '흙길' 씨아이에스·피엔티·지아이텍·펨트론</w:t>
      </w:r>
    </w:p>
    <w:p>
      <w:r>
        <w:t>코스닥 신규 상장폐지 사유 발생 기업 15곳…뉴지랩·비덴트 등</w:t>
      </w:r>
    </w:p>
    <w:p>
      <w:r>
        <w:t>프로이천 주가 상승 '반도체 등 핵심기술에 160조 투자'</w:t>
      </w:r>
    </w:p>
    <w:p>
      <w:r>
        <w:t>폴라리스오피스, 셀바스헬스케어 지분 매각... "AI 오피스 신규 사업 투자재원 확보"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라온피플, AI 자동화 플랫폼 제작… “서비스 공급사에서 기술 동반자로”</w:t>
      </w:r>
    </w:p>
    <w:p>
      <w:r>
        <w:t>리튬 관련주, '웃음' 이브이첨단소재·에코프로·코스모화학·포스코엠텍·이엔플러스... '한숨' 지엔원에너지·미래나노텍</w:t>
      </w:r>
    </w:p>
    <w:p>
      <w:r>
        <w:t>디에이테크놀로지, 전환가액 4238원으로 상향 조정</w:t>
      </w:r>
    </w:p>
    <w:p>
      <w:r>
        <w:t>블랙클로버 모바일, TV CF 아스타편-노엘편 공개 “캐릭터 서사 통해 의미 전달”</w:t>
      </w:r>
    </w:p>
    <w:p>
      <w:r>
        <w:t>리튬 관련주, '웃음' 이브이첨단소재·에코프로·코스모화학·포스코엠텍·이엔플러스... '한숨' 지엔원에너지·미래나노텍</w:t>
      </w:r>
    </w:p>
    <w:p>
      <w:r>
        <w:t>셀바스헬스케어, 전날 하락 이어 하한가…8200원선 밑으로</w:t>
      </w:r>
    </w:p>
    <w:p>
      <w:r>
        <w:t>"10년 기다리라는 거냐" 셀바스AI 유증에 뿔난 주주들</w:t>
      </w:r>
    </w:p>
    <w:p>
      <w:r>
        <w:t>[시간외Y] 케이피엠테크, 서남 '상한가'</w:t>
      </w:r>
    </w:p>
    <w:p>
      <w:r>
        <w:t>[여의도 주식왕] CJ 바이오사이언스 vs 한농화성 vs 유니온, 공략법은?</w:t>
      </w:r>
    </w:p>
    <w:p>
      <w:r>
        <w:t>[더벨][코스닥 주총 돋보기]자본준비금 활용하는 센코, '결손금 해소+주주가치 제고'</w:t>
      </w:r>
    </w:p>
    <w:p>
      <w:r>
        <w:t>셀레믹스, 김효기 대표 최대주주로…방두희 창업주 지분 매도</w:t>
      </w:r>
    </w:p>
    <w:p>
      <w:r>
        <w:t>젠큐릭스, 유상증자 최종 발행가액 3925원 확정</w:t>
      </w:r>
    </w:p>
    <w:p>
      <w:r>
        <w:t>캐롯, 현대모비스 꺾고 4강 PO 진출</w:t>
      </w:r>
    </w:p>
    <w:p>
      <w:r>
        <w:t>프롬바이오, 10일 캐시워크 돈버는퀴즈 정답</w:t>
      </w:r>
    </w:p>
    <w:p>
      <w:r>
        <w:t>인카금융서비스, 'ITA 아이슬란드 해외컨퍼런스' 성료</w:t>
      </w:r>
    </w:p>
    <w:p>
      <w:r>
        <w:t>[IB토마토](4년 연속 적자 코스닥)③라닉스, 적자 행진에…갈수록 커지는 빚 부담</w:t>
      </w:r>
    </w:p>
    <w:p>
      <w:r>
        <w:t>발란·원티드랩 키워낸 스파크랩, 코엑스서 '스타트업 축제' 연다</w:t>
      </w:r>
    </w:p>
    <w:p>
      <w:r>
        <w:t>제놀루션, 주주친화 행보 탄력…꿀벌치료제 기대감에 힘보탠다</w:t>
      </w:r>
    </w:p>
    <w:p>
      <w:r>
        <w:t>프로티움 “티움바이오 ‘TU7710’ IND 승인에 기여”</w:t>
      </w:r>
    </w:p>
    <w:p>
      <w:r>
        <w:t>에이비온-라파스 '마이크로니들 코로나 백신' 동물실험 예방효과 확인</w:t>
      </w:r>
    </w:p>
    <w:p>
      <w:r>
        <w:t>손기영 엔지켐생명과학 회장 “시장 오해 많아...EC-18 독보적, 임상 지속"</w:t>
      </w:r>
    </w:p>
    <w:p>
      <w:r>
        <w:t>엠폭스 확진에 관련주 미코바이오메드·진매트릭스·오상자이엘·바이오니아 등 상승무드</w:t>
      </w:r>
    </w:p>
    <w:p>
      <w:r>
        <w:t>에이비온-라파스 '마이크로니들 코로나 백신' 동물실험 예방효과 확인</w:t>
      </w:r>
    </w:p>
    <w:p>
      <w:r>
        <w:t>퓨쳐켐, 4월중 16.95% 상승 '주목'…코스닥 제약 업종 시총 순위 '점프'</w:t>
      </w:r>
    </w:p>
    <w:p>
      <w:r>
        <w:t>[투자 주의 종목] 엔바이오니아·성안 주가 상승…케이씨에스·탑코미디어 주가 하락</w:t>
      </w:r>
    </w:p>
    <w:p>
      <w:r>
        <w:t>고바이오랩, 하락 하루만에 3% 상승…2만원선 재돌파 눈앞</w:t>
      </w:r>
    </w:p>
    <w:p>
      <w:r>
        <w:t>[사진]블랙핑크 지수,'저녁 노을 햇살 맞으며'</w:t>
      </w:r>
    </w:p>
    <w:p>
      <w:r>
        <w:t>크리스탈지노믹스, 혈액암 신약후보 연구 결과 국제학술지에 등재</w:t>
      </w:r>
    </w:p>
    <w:p>
      <w:r>
        <w:t>지놈앤컴퍼니, 장뇌축 기반 뇌질환 치료제 개발 나서는데</w:t>
      </w:r>
    </w:p>
    <w:p>
      <w:r>
        <w:t>하나증권: 현대건설·아모레G·지노믹트리</w:t>
      </w:r>
    </w:p>
    <w:p>
      <w:r>
        <w:t>제넥신이 손절한 제넨바이오, 대주주들 이탈 가시화</w:t>
      </w:r>
    </w:p>
    <w:p>
      <w:r>
        <w:t>[기업탐방] 아이씨에이치, 애플도 원하는 소재 혁신기업</w:t>
      </w:r>
    </w:p>
    <w:p>
      <w:r>
        <w:t>플리토, 5500만원 규모 자사주 2000주 처분 결정</w:t>
      </w:r>
    </w:p>
    <w:p>
      <w:r>
        <w:t>[공매도 과열종목] 메드팩토·솔브레인홀딩스·주성엔지니어링 11일 공매도 거래제한</w:t>
      </w:r>
    </w:p>
    <w:p>
      <w:r>
        <w:t>[더벨]'호실적' 라온테크, 코스닥 이전 후 첫 배당</w:t>
      </w:r>
    </w:p>
    <w:p>
      <w:r>
        <w:t>루닛, 14일 美 암학회서 폐암 돌연변이 예측 AI모델 공개</w:t>
      </w:r>
    </w:p>
    <w:p>
      <w:r>
        <w:t>디어유 모멘텀 반영되기 시작하나…주가 2.23% '훌쩍'</w:t>
      </w:r>
    </w:p>
    <w:p>
      <w:r>
        <w:t>아모그린텍, 테슬라 질주에 영업이익 다섯 배 뛰었다</w:t>
      </w:r>
    </w:p>
    <w:p>
      <w:r>
        <w:t>하이딥 주가 들썩...솔루션 전방위 적용 확대로 실적개선 기대</w:t>
      </w:r>
    </w:p>
    <w:p>
      <w:r>
        <w:t>인바이오젠·셀리버리 등 상장사 36곳 '상폐 위기'</w:t>
      </w:r>
    </w:p>
    <w:p>
      <w:r>
        <w:t>피플바이오,디지털 인지기능 검사 확대…'진단' 분야 입체적 접근</w:t>
      </w:r>
    </w:p>
    <w:p>
      <w:r>
        <w:t>석경에이티, 1분기 실적 부진 전망…붕화물계 전고체 전해질로 올해 예상 실적↑</w:t>
      </w:r>
    </w:p>
    <w:p>
      <w:r>
        <w:t>소프트웨어 상장기업 브랜드평판 4월 빅데이터 분석결과...1위 더존비즈온, 2위 코난테크놀로지, 3위 한글과컴퓨터</w:t>
      </w:r>
    </w:p>
    <w:p>
      <w:r>
        <w:t>제이오, 전날 이어 6% 급등…52주 최고가 경신</w:t>
      </w:r>
    </w:p>
    <w:p>
      <w:r>
        <w:t>윤성에프앤씨 주가 기세등등...외국인과 기관은 대량 차익실현 매물</w:t>
      </w:r>
    </w:p>
    <w:p>
      <w:r>
        <w:t>국내 실내외 자율주행로봇 전문 기업 로보티즈, 자체 기술력 뽐내</w:t>
      </w:r>
    </w:p>
    <w:p>
      <w:r>
        <w:t>셀바스AI · 마인즈랩 등 AI챗봇주 '장중 주가 급락'...왜?</w:t>
      </w:r>
    </w:p>
    <w:p>
      <w:r>
        <w:t>부산 중구 영주2동주민센터, ‘띵동! 영2네 행복배달’ 상큼한 수제 레몬청 전달</w:t>
      </w:r>
    </w:p>
    <w:p>
      <w:r>
        <w:t>[이말올] 라온텍, 마이크로컨텍솔</w:t>
      </w:r>
    </w:p>
    <w:p>
      <w:r>
        <w:t>뉴로메카, 3거래일 연속 하락에 8% 급락…3만8000원선 밑으로</w:t>
      </w:r>
    </w:p>
    <w:p>
      <w:r>
        <w:t>상상인인더스트리, 10억원 유상증자…유준원에 제3자배정</w:t>
      </w:r>
    </w:p>
    <w:p>
      <w:r>
        <w:t>넥센타이어, 수익성 매분기 상승…이익 정상화 기여</w:t>
      </w:r>
    </w:p>
    <w:p>
      <w:r>
        <w:t>삼정펄프, ‘친환경 제품’ 확대 등 창립 50주년 맞이 ‘지속가능경영’ 박차</w:t>
      </w:r>
    </w:p>
    <w:p>
      <w:r>
        <w:t>[메디칼럼] 저위전방절제증후군, 임상연구의 현실</w:t>
      </w:r>
    </w:p>
    <w:p>
      <w:r>
        <w:t>한미약품, 올해 영업이익 23.8% 증가 전망 - 한양증권</w:t>
      </w:r>
    </w:p>
    <w:p>
      <w:r>
        <w:t>세기상사 다시 움직인다?...영업이익과 매출액 등 실적호전 기대</w:t>
      </w:r>
    </w:p>
    <w:p>
      <w:r>
        <w:t>㈜우성화학, (유)우성트레이드 석상신 대표 고향사랑기부금 기탁</w:t>
      </w:r>
    </w:p>
    <w:p>
      <w:r>
        <w:t>강형욱, 진도+셰퍼드 고민견 공격성에 “혈액형처럼 타고난 것”(개훌륭)[어제TV]</w:t>
      </w:r>
    </w:p>
    <w:p>
      <w:r>
        <w:t>'신흥 강호' 강릉고와 '야구 명문' 덕수고 격돌...명장들 지략 대결도 흥미롭다[이마트배 결승]</w:t>
      </w:r>
    </w:p>
    <w:p>
      <w:r>
        <w:t>청주 서원구, 올해 첫 민방위 집합교육</w:t>
      </w:r>
    </w:p>
    <w:p>
      <w:r>
        <w:t>신학기 선물로 흥국화재 '맘편한 자녀사랑보험' 인기</w:t>
      </w:r>
    </w:p>
    <w:p>
      <w:r>
        <w:t>비비안, 명품 속옷 '베르디아니' 국내 독점 판매</w:t>
      </w:r>
    </w:p>
    <w:p>
      <w:r>
        <w:t>[건설株 UP&amp;DOWN] 웰크론한텍 0.8% 상승…일진파워 0.1% 우진아이엔에스 보합</w:t>
      </w:r>
    </w:p>
    <w:p>
      <w:r>
        <w:t>더블유게임즈, 밸류에이션 디스카운트 해소 [유진투자증권]</w:t>
      </w:r>
    </w:p>
    <w:p>
      <w:r>
        <w:t>강남제비스코 주가 돌연 장대양봉...USDA 인증획득 실적호전 기대</w:t>
      </w:r>
    </w:p>
    <w:p>
      <w:r>
        <w:t>명문제약, 해열진통제 ‘펜아콜정 500mg’ 출시</w:t>
      </w:r>
    </w:p>
    <w:p>
      <w:r>
        <w:t>국토부, 한국공항공사 감사 착수..."공항 보안사고 실태 점검"</w:t>
      </w:r>
    </w:p>
    <w:p>
      <w:r>
        <w:t>[서울 야경 명소] 반포대교 달빛무지개분수, 여의도 물빛광장 분수 등 야경 좋은 곳 순차 가동</w:t>
      </w:r>
    </w:p>
    <w:p>
      <w:r>
        <w:t>"DB손해보험, 삼성화재 등 보험 업종 이번주 알파 종목"&lt;DB금융투자&gt;</w:t>
      </w:r>
    </w:p>
    <w:p>
      <w:r>
        <w:t>오퀴즈 'SK스토아XSK렌터카 다이렉트' 7시 정답은?</w:t>
      </w:r>
    </w:p>
    <w:p>
      <w:r>
        <w:t>[더벨]마스턴프리미어리츠, 국내 중심 포트폴리오 개편 추진</w:t>
      </w:r>
    </w:p>
    <w:p>
      <w:r>
        <w:t>모두싸인, 현대차증권 '규약 전자동의 서비스'에 전자서명 시스템 적용</w:t>
      </w:r>
    </w:p>
    <w:p>
      <w:r>
        <w:t>[단독] '현대차 부품 메이커' 한국프랜지공업, '자녀 대체 채용' 논란...취준생·재직자들, 허탈감 토로</w:t>
      </w:r>
    </w:p>
    <w:p>
      <w:r>
        <w:t>“오피스텔 담보대출 DSR 산정 방식 개선” 대출 한도 확대 소식에 투자자들 ‘아스티 캐빈’ 집중</w:t>
      </w:r>
    </w:p>
    <w:p>
      <w:r>
        <w:t>모나미, 프리미엄 라인 '153 ID 만년필' 패키지 출시</w:t>
      </w:r>
    </w:p>
    <w:p>
      <w:r>
        <w:t>[더벨]신영증권, 신사업으로 연금 육성…역량 강화 방점</w:t>
      </w:r>
    </w:p>
    <w:p>
      <w:r>
        <w:t>팜스코, '빅스텝 투 넥스트 50, 한우 위기 극복 세미나' 전국 순회 개최</w:t>
      </w:r>
    </w:p>
    <w:p>
      <w:r>
        <w:t>[업체소식] 경농, 이앙 전 처리제 '피쓰리'·'미리매' 추천</w:t>
      </w:r>
    </w:p>
    <w:p>
      <w:r>
        <w:t>희귀금속·희토류 관련주, '쑥쑥 '대원화성·유니온머티리얼·에스맥·노바텍· POSCO홀딩스</w:t>
      </w:r>
    </w:p>
    <w:p>
      <w:r>
        <w:t>인천송도소방서, 영흥도 임야 화재 안전 진압</w:t>
      </w:r>
    </w:p>
    <w:p>
      <w:r>
        <w:t>빙그레, '비바시티 아누카'와 '아누카 탈모 샴푸' 동시 선봬</w:t>
      </w:r>
    </w:p>
    <w:p>
      <w:r>
        <w:t>[더벨]동양생명, 지배구조 내부규범 개정…'자본건전성' 강화 포석</w:t>
      </w:r>
    </w:p>
    <w:p>
      <w:r>
        <w:t>풀무원다논, 콜라겐 함유 요거트 '콜라겐솔루션' 출시</w:t>
      </w:r>
    </w:p>
    <w:p>
      <w:r>
        <w:t>이랜드, 이월드 '튤립트래블' 개최</w:t>
      </w:r>
    </w:p>
    <w:p>
      <w:r>
        <w:t>환인제약, 당뇨병 치료제 포사린정10밀리그램 출시 外</w:t>
      </w:r>
    </w:p>
    <w:p>
      <w:r>
        <w:t>[부고] 김재성(이노션 미디어팀 국장)씨 모친상</w:t>
      </w:r>
    </w:p>
    <w:p>
      <w:r>
        <w:t>광동제약, 스틱포 어린이 해열진통제 '내린다시럽' 출시</w:t>
      </w:r>
    </w:p>
    <w:p>
      <w:r>
        <w:t>주키니 호박 ‘미승인 유전자’ 13건 추가 검출…현대그린푸드, 신세계푸드, 한우물, 프레시지 등 4곳 제조업체 제품</w:t>
      </w:r>
    </w:p>
    <w:p>
      <w:r>
        <w:t>[이슈] 오너 일가의 소송(3)…BYC 회장 일가 유류분 반환청구 소송</w:t>
      </w:r>
    </w:p>
    <w:p>
      <w:r>
        <w:t>영남이공대-평화산업-피에프에스-평화오일씰공업, 일학습병행 업무협약</w:t>
      </w:r>
    </w:p>
    <w:p>
      <w:r>
        <w:t>덕성여대 청소노동자 ‘시급 400원 인상’ 합의…투쟁 389일 만에</w:t>
      </w:r>
    </w:p>
    <w:p>
      <w:r>
        <w:t>디아이 주가 불꽃랠리 앗~뜨거...외국인ㆍ기관 폭발적 매수는 별로</w:t>
      </w:r>
    </w:p>
    <w:p>
      <w:r>
        <w:t>탈모, '중장년 남성'만의 고민 아냐…10명 중 3명 탈모 경험</w:t>
      </w:r>
    </w:p>
    <w:p>
      <w:r>
        <w:t>한독 수교 140주년, ‘브레멘 필하모닉’ 국내최초 공연</w:t>
      </w:r>
    </w:p>
    <w:p>
      <w:r>
        <w:t>‘이사회 의장’ 된 양홍석 부회장...대신증권, 자기자본 3조원대 ‘앞으로’</w:t>
      </w:r>
    </w:p>
    <w:p>
      <w:r>
        <w:t>KB국민은행·BGF리테일, 금융=-편의점 연동서비스 확대위한 MOU 체결</w:t>
      </w:r>
    </w:p>
    <w:p>
      <w:r>
        <w:t>[페인트 관련주] 강남제비스코·노루페인트·조광페인트 주가 '미소'... 기술력 지수는?</w:t>
      </w:r>
    </w:p>
    <w:p>
      <w:r>
        <w:t>락앤락 대학생 친환경 서포터즈, 서울숲서 '그린메이트' 플로깅 펼쳐</w:t>
      </w:r>
    </w:p>
    <w:p>
      <w:r>
        <w:t>케이씨MMC “PC모듈러 공법, 주거성능과 안전성 확보”</w:t>
      </w:r>
    </w:p>
    <w:p>
      <w:r>
        <w:t>동부건설, 전북·전남·목포대 '시설개선 BTL' 수주</w:t>
      </w:r>
    </w:p>
    <w:p>
      <w:r>
        <w:t>국제약품, SGLT-2 억제제 포시디·포시디엠서방정 발매</w:t>
      </w:r>
    </w:p>
    <w:p>
      <w:r>
        <w:t>일성건설, ADB 재원 해외 ODA 공사 첫 수주</w:t>
      </w:r>
    </w:p>
    <w:p>
      <w:r>
        <w:t>[4월 11일] 동방정사의 오늘의 운세</w:t>
      </w:r>
    </w:p>
    <w:p>
      <w:r>
        <w:t>[단독] 조원태 한진그룹 회장, 도미니카 부통령과 '신공항 협력 방안' 논의</w:t>
      </w:r>
    </w:p>
    <w:p>
      <w:r>
        <w:t>유유제약, 당뇨병 치료제 시장 진출…'뉴시가' 출시 계기 라인업 추가</w:t>
      </w:r>
    </w:p>
    <w:p>
      <w:r>
        <w:t>자동차 주간주행등 소재… 삼양사, 첫 국산화 성공</w:t>
      </w:r>
    </w:p>
    <w:p>
      <w:r>
        <w:t>시공순위 100위권 중견 건설사 대창기업 법정관리 신청</w:t>
      </w:r>
    </w:p>
    <w:p>
      <w:r>
        <w:t>SPC삼립, 포켓몬·보름달에 이어 산리오캐릭터즈! 선봬</w:t>
      </w:r>
    </w:p>
    <w:p>
      <w:r>
        <w:t>[더벨]소액주주 입성 '유니켐', 이장원 부회장 고민 깊어졌다</w:t>
      </w:r>
    </w:p>
    <w:p>
      <w:r>
        <w:t>대전 대덕구, 2023 청소년 기자단 위촉</w:t>
      </w:r>
    </w:p>
    <w:p>
      <w:r>
        <w:t>[談談한 만남] 박희덕 팜젠사이언스 부회장 "2030년 소화기 신약 1위 업체로 도약"</w:t>
      </w:r>
    </w:p>
    <w:p>
      <w:r>
        <w:t>포항 앞바다서 30대 추정 女 시신 발견…해경, 신원 파악 중</w:t>
      </w:r>
    </w:p>
    <w:p>
      <w:r>
        <w:t>[카드] 한국석유공업, 신한은행 ESG 경영컨설팅 성료</w:t>
      </w:r>
    </w:p>
    <w:p>
      <w:r>
        <w:t>대한제분, 올 여름 '곰표밀맥주 시즌2' 출시</w:t>
      </w:r>
    </w:p>
    <w:p>
      <w:r>
        <w:t>[10일 제약바이오 소식] JW중외제약·HK이노엔·동아제약·현대약품</w:t>
      </w:r>
    </w:p>
    <w:p>
      <w:r>
        <w:t>[자사주 분석] HL홀딩스, 1년여간 자기주식 30만2660주 매입</w:t>
      </w:r>
    </w:p>
    <w:p>
      <w:r>
        <w:t>LF, 1990년대 캐주얼 브랜드 ‘티피코시’ 재론칭</w:t>
      </w:r>
    </w:p>
    <w:p>
      <w:r>
        <w:t>쌍방울 대북송금 연루 의혹 이화영 구속연장 조만간 결정</w:t>
      </w:r>
    </w:p>
    <w:p>
      <w:r>
        <w:t>한솔로지스틱스 주가 기지개...대기업과 중소 제조기업까지 고객군 확대</w:t>
      </w:r>
    </w:p>
    <w:p>
      <w:r>
        <w:t>대구에 온 국보 '인왕제색도' … '수집가 이건희' 348점 특별전</w:t>
      </w:r>
    </w:p>
    <w:p>
      <w:r>
        <w:t>방심위, 욕설 방송 현대홈쇼핑 제재 의결 보류</w:t>
      </w:r>
    </w:p>
    <w:p>
      <w:r>
        <w:t>LG엔솔, 1Q '어닝 서프라이즈' 전망…美·中수혜 기대 [유안타증권]</w:t>
      </w:r>
    </w:p>
    <w:p>
      <w:r>
        <w:t>애경산업, AGE20’s '노블 커버 새틴 쿠션' 출시</w:t>
      </w:r>
    </w:p>
    <w:p>
      <w:r>
        <w:t>[리츠 TOP10] 신한알파리츠 0.93% 상승…지수 구성종목 중 상승률 선두</w:t>
      </w:r>
    </w:p>
    <w:p>
      <w:r>
        <w:t>[페인트 관련주] 강남제비스코·노루페인트·조광페인트 주가 '미소'... 기술력 지수는?</w:t>
      </w:r>
    </w:p>
    <w:p>
      <w:r>
        <w:t>니켈 관련주 상승…제이스코홀딩스·현대비앤지스틸 등 강세</w:t>
      </w:r>
    </w:p>
    <w:p>
      <w:r>
        <w:t>인바이오젠·셀리버리 등 상장사 36곳 '상폐 위기'</w:t>
      </w:r>
    </w:p>
    <w:p>
      <w:r>
        <w:t>[2023 서경하우징페어] HDC현산, 아이파크만의 '스마트기술로' 입주민 만족도 UP</w:t>
      </w:r>
    </w:p>
    <w:p>
      <w:r>
        <w:t>정용진 신세계그룹 '신세계건설', 사고·사고·사고…2023년에 4월 이후도 또?</w:t>
      </w:r>
    </w:p>
    <w:p>
      <w:r>
        <w:t>'철에서 삶을 본다' 고(故) 오완수 대한제강 회장 자서전</w:t>
      </w:r>
    </w:p>
    <w:p>
      <w:r>
        <w:t>니켈 관련주, 다이나믹디자인·제이스코홀딩스·황금에스티 등 부각</w:t>
      </w:r>
    </w:p>
    <w:p>
      <w:r>
        <w:t>[브랜드평판] 교육서비스 상장기업 2023년 4월 빅데이터 분석결과...1위 메가스터디교육, 2위 웅진씽크빅, 3위 대교</w:t>
      </w:r>
    </w:p>
    <w:p>
      <w:r>
        <w:t>아우디 코리아, AS 1위는 코오롱아우토 '코오롱송파팀'</w:t>
      </w:r>
    </w:p>
    <w:p>
      <w:r>
        <w:t>GS글로벌, BYD 1톤 전기트럭 ‘티포케이(T4K)’ 출시</w:t>
      </w:r>
    </w:p>
    <w:p>
      <w:r>
        <w:t>넥센타이어, 실적 회복세 지속…목표가↑-한국투자증권</w:t>
      </w:r>
    </w:p>
    <w:p>
      <w:r>
        <w:t>일양약품서 무릎 꿇린 채 인격 모독의 언어폭력 논란</w:t>
      </w:r>
    </w:p>
    <w:p>
      <w:r>
        <w:t>현대백화점 중동점 '지누스 원더베드' 팝업스토어 오픈</w:t>
      </w:r>
    </w:p>
    <w:p>
      <w:r>
        <w:t>[인사] 한국유나이티드제약</w:t>
      </w:r>
    </w:p>
    <w:p>
      <w:r>
        <w:t>신성이엔지, 탑콘 기반 N타입 태양광 모듈 국내 첫선</w:t>
      </w:r>
    </w:p>
    <w:p>
      <w:r>
        <w:t>세진중공업, 현대차·SK온 공동 고용량 실리콘 음극소재 기술 개발</w:t>
      </w:r>
    </w:p>
    <w:p>
      <w:r>
        <w:t>금호타이어, CGV 신규 비상대피도 광고 '타이어의 신 또로' 선봬</w:t>
      </w:r>
    </w:p>
    <w:p>
      <w:r>
        <w:t>대웅제약, 하반기 이익률 점진적 개선…목표가는 하향-다올</w:t>
      </w:r>
    </w:p>
    <w:p>
      <w:r>
        <w:t>[더벨]동양생명, 지배구조 내부규범 개정…'자본건전성' 강화 포석</w:t>
      </w:r>
    </w:p>
    <w:p>
      <w:r>
        <w:t>[4월 3주, 건설家 주요 소식] 태영건설, 신입·경력사원 공개채용 外</w:t>
      </w:r>
    </w:p>
    <w:p>
      <w:r>
        <w:t>2022년 누적 매출총이익 톱5 삼바·셀트리온·한미약품·대웅제약·종근당</w:t>
      </w:r>
    </w:p>
    <w:p>
      <w:r>
        <w:t>제64회 백산면민의 날 '화합 한마당'으로 열려</w:t>
      </w:r>
    </w:p>
    <w:p>
      <w:r>
        <w:t>[브랜드평판] 교육서비스 상장기업 2023년 4월 빅데이터 분석결과...1위 메가스터디교육, 2위 웅진씽크빅, 3위 대교</w:t>
      </w:r>
    </w:p>
    <w:p>
      <w:r>
        <w:t>여준기 경주시체육회장, '선진국형 시민운동장 건립' 공식선언</w:t>
      </w:r>
    </w:p>
    <w:p>
      <w:r>
        <w:t>[게임 K-뉴딜] 더블유게임즈 2.88% 올라 업종 내 상승률 상위권</w:t>
      </w:r>
    </w:p>
    <w:p>
      <w:r>
        <w:t>SGC에너지, 나눔 문화 확산 공로 감사패 수상</w:t>
      </w:r>
    </w:p>
    <w:p>
      <w:r>
        <w:t>김지만, 쏘카 대박 발판 ‘벤처 투자자’로 쾌주</w:t>
      </w:r>
    </w:p>
    <w:p>
      <w:r>
        <w:t>[더벨]SK증권, 잇따른 합병 성과에 신규 스팩 추가</w:t>
      </w:r>
    </w:p>
    <w:p>
      <w:r>
        <w:t>[IHQ리포트] 4월 10일 주요 뉴스</w:t>
      </w:r>
    </w:p>
    <w:p>
      <w:r>
        <w:t>울산 태화동·사회보장협의체·남양유업 울산서부가정대리점, '건강·안부 우유배달' 사업 추진 협약 체결</w:t>
      </w:r>
    </w:p>
    <w:p>
      <w:r>
        <w:t>신세계인터내셔날, 브랜드 수혈 시급</w:t>
      </w:r>
    </w:p>
    <w:p>
      <w:r>
        <w:t>[박석무 칼럼] 대동법의 명재상 잠곡 김육</w:t>
      </w:r>
    </w:p>
    <w:p>
      <w:r>
        <w:t>[더벨]유니온투자파트너스, 이재우·김택균 '투톱' 체제 전환</w:t>
      </w:r>
    </w:p>
    <w:p>
      <w:r>
        <w:t>서연이음터, 화성나래학교와 업무협약 체결</w:t>
      </w:r>
    </w:p>
    <w:p>
      <w:r>
        <w:t>롯데하이마트, 23년 'mom편한 하이드림(Hi Dream)' 2차수 진행</w:t>
      </w:r>
    </w:p>
    <w:p>
      <w:r>
        <w:t>부산시, 인력난 해소 '지역특화형 비자사업' 설명회…외국인유학생 등 대상</w:t>
      </w:r>
    </w:p>
    <w:p>
      <w:r>
        <w:t>대동·대구창조경제혁신센터, 미래산업 함께할 기업 찾는다</w:t>
      </w:r>
    </w:p>
    <w:p>
      <w:r>
        <w:t>TKG휴켐스, 주력제품 가동률 확대로 1분기 호실적 전망-유안타</w:t>
      </w:r>
    </w:p>
    <w:p>
      <w:r>
        <w:t>한화손해보험, ‘안전운전한다 다이렉트 3200운전자보험’ 출시...적립보험료 없다</w:t>
      </w:r>
    </w:p>
    <w:p>
      <w:r>
        <w:t>니켈 관련주, '맑고 화창' 제이스코홀딩스·POSCO홀딩스·황금에스티·현대비앤지스틸·유에스티·티플랙스·STX</w:t>
      </w:r>
    </w:p>
    <w:p>
      <w:r>
        <w:t>한앤코, 한온시스템‧케이카 이어 쌍용레미콘 매각도 난항?</w:t>
      </w:r>
    </w:p>
    <w:p>
      <w:r>
        <w:t>미주·유럽 노선 분배 배제…합병에 꺾인 에어부산 날개</w:t>
      </w:r>
    </w:p>
    <w:p>
      <w:r>
        <w:t>[롯데그룹] 시가총액 581억원 감소...롯데제과 1.04% 상승 '미소'</w:t>
      </w:r>
    </w:p>
    <w:p>
      <w:r>
        <w:t>일동제약ㆍ일동홀딩스, 1분기 외인지분율 확대</w:t>
      </w:r>
    </w:p>
    <w:p>
      <w:r>
        <w:t>한세실업 지분 8% 홀딩스가 공개매수</w:t>
      </w:r>
    </w:p>
    <w:p>
      <w:r>
        <w:t>여수 국동항, 버려진 쓰레기와 폐선박으로 몸살</w:t>
      </w:r>
    </w:p>
    <w:p>
      <w:r>
        <w:t>윤동한 한국콜마 회장 "본인만 할 수 있는 일 찾아야"</w:t>
      </w:r>
    </w:p>
    <w:p>
      <w:r>
        <w:t>진도군, 친환경 무농약 바나나 수확 한창</w:t>
      </w:r>
    </w:p>
    <w:p>
      <w:r>
        <w:t>'항암제 종가' 보령, 2000억 매출로 점유율 1위 '넘사벽' 쌓는다</w:t>
      </w:r>
    </w:p>
    <w:p>
      <w:r>
        <w:t>영화 '보스' 촬영 막 올랐다…정경호X조우진 연기대결 '기대감'</w:t>
      </w:r>
    </w:p>
    <w:p>
      <w:r>
        <w:t>애경케미칼 공매도 '3일연속 감소' 거래량 295건... 주가 '上 上 上'</w:t>
      </w:r>
    </w:p>
    <w:p>
      <w:r>
        <w:t>도화엔지니어링, 도미니카 부통령 접견…인프라 시장 진출 타진</w:t>
      </w:r>
    </w:p>
    <w:p>
      <w:r>
        <w:t>거래소 "코스피, 세원이앤씨 등 8곳 상폐절차 진행"</w:t>
      </w:r>
    </w:p>
    <w:p>
      <w:r>
        <w:t>센트랄모텍·명신산업, 테슬라 관련주 3거래일 연속 하락…특히 센트랄모텍 1% 낙폭</w:t>
      </w:r>
    </w:p>
    <w:p>
      <w:r>
        <w:t>DB손보, “소방 공무원 돕기” 21년 연속 ‘KBS119상’ 후원</w:t>
      </w:r>
    </w:p>
    <w:p>
      <w:r>
        <w:t>[2023 서경하우징페어] HDC현대산업개발, 설계부터 시공까지 스마트건설 현장 구축</w:t>
      </w:r>
    </w:p>
    <w:p>
      <w:r>
        <w:t>안티에이징화장품에 쏠리는 관심… 바이파미셀랩, ‘스템씨 플레이 콜라겐 마스크팩’ 출시</w:t>
      </w:r>
    </w:p>
    <w:p>
      <w:r>
        <w:t>파미셀·진원생명과학, 3거래일 연속 하락…1% 낙폭</w:t>
      </w:r>
    </w:p>
    <w:p>
      <w:r>
        <w:t>유니온머티리얼 공매도 '출렁출렁' 거래량 66건... 주가 '꽃길만 걸어요'</w:t>
      </w:r>
    </w:p>
    <w:p>
      <w:r>
        <w:t>일동제약ㆍ일동홀딩스, 1분기 외인지분율 확대</w:t>
      </w:r>
    </w:p>
    <w:p>
      <w:r>
        <w:t>진에어, 서울 지온보육원에 '아동친화 숲' 조성… ESG경영 실천</w:t>
      </w:r>
    </w:p>
    <w:p>
      <w:r>
        <w:t>하나투어, 알래스카 직항 전세기 단독상품 선보여</w:t>
      </w:r>
    </w:p>
    <w:p>
      <w:r>
        <w:t>1분기 국제선서 약진한 제주항공과 티웨이항공</w:t>
      </w:r>
    </w:p>
    <w:p>
      <w:r>
        <w:t>다올투자증권, LG엔솔 목표가 29% ‘상향’… “IRA 시행 이후 세액공제 수혜”</w:t>
      </w:r>
    </w:p>
    <w:p>
      <w:r>
        <w:t>효성중공업, 안성 '해링턴 플레이스 진사' 공급</w:t>
      </w:r>
    </w:p>
    <w:p>
      <w:r>
        <w:t>카프로 관리종목 지정…증시 퇴출 위기</w:t>
      </w:r>
    </w:p>
    <w:p>
      <w:r>
        <w:t>TYM, 엠케이에셋서 1.36% 추가 매입..지분율 6.4%</w:t>
      </w:r>
    </w:p>
    <w:p>
      <w:r>
        <w:t>[분석] 코스맥스 지난해 실적 부진 핵심은 "해외시장"</w:t>
      </w:r>
    </w:p>
    <w:p>
      <w:r>
        <w:t>[여의도 승부사] 'HPSP vs 미래나노텍 vs KEC vs 피엔티 vs 디티앤씨알오' 여의도를 달굴 종목은?</w:t>
      </w:r>
    </w:p>
    <w:p>
      <w:r>
        <w:t>성안동 새마을부녀회, 사랑의 반찬 나눔 봉사</w:t>
      </w:r>
    </w:p>
    <w:p>
      <w:r>
        <w:t>대신증권 "세아베스틸지주, 연내 CASK수주 모멘텀 기대..목표가 ↑"</w:t>
      </w:r>
    </w:p>
    <w:p>
      <w:r>
        <w:t>"디지털 미래 인재 육성"…LG헬로비전-충남교육청 '맞손'</w:t>
      </w:r>
    </w:p>
    <w:p>
      <w:r>
        <w:t>KG케미칼·KG스틸, 엇갈리는 주가…특히 KG케미칼 3거래일 연속 상승</w:t>
      </w:r>
    </w:p>
    <w:p>
      <w:r>
        <w:t>더존비즈온, 소프트웨어 상장기업 브랜드평판 4월 빅데이터 분석 선두…"평판지수 상승"</w:t>
      </w:r>
    </w:p>
    <w:p>
      <w:r>
        <w:t>태양광 자동차까지…HD현대에너지솔루션 신기술 공개</w:t>
      </w:r>
    </w:p>
    <w:p>
      <w:r>
        <w:t>SBS ‘낭만닥터 김사부3’ 한석규-안효섭-이성경, 낭만포스터 공개</w:t>
      </w:r>
    </w:p>
    <w:p>
      <w:r>
        <w:t>[그래픽] 휴스틸 매출 · 영업이익 현황</w:t>
      </w:r>
    </w:p>
    <w:p>
      <w:r>
        <w:t>“R&amp;D 투자 성과”···남선알미늄, ‘방화커튼월’ 개발 완료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KG케미칼·KG스틸, 엇갈리는 주가…특히 KG케미칼 3거래일 연속 상승</w:t>
      </w:r>
    </w:p>
    <w:p>
      <w:r>
        <w:t>[단도직입] 에스에이엠티 vs 그린케미칼, 프로의 공략 포인트는?</w:t>
      </w:r>
    </w:p>
    <w:p>
      <w:r>
        <w:t>[업앤다운]은행주 하락…JB금융·제주은행↓</w:t>
      </w:r>
    </w:p>
    <w:p>
      <w:r>
        <w:t>니켈 관련주, '맑고 화창' 제이스코홀딩스·POSCO홀딩스·황금에스티·현대비앤지스틸·유에스티·티플랙스·STX</w:t>
      </w:r>
    </w:p>
    <w:p>
      <w:r>
        <w:t>DI동일, 최대주주 등 소유주식 19.21%→19.24%</w:t>
      </w:r>
    </w:p>
    <w:p>
      <w:r>
        <w:t>네옴시티 관련주, 슈프리마아이디·알루코 등 부각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2차전지 관련주, '웃음' 이엔플러스·TCC스틸·이아이디·에코프로·코스모화학·글로벌에스엠... '눈물' 코이즈·성우하이텍</w:t>
      </w:r>
    </w:p>
    <w:p>
      <w:r>
        <w:t>[여의도 주식왕] CJ 바이오사이언스 vs 한농화성 vs 유니온, 공략법은?</w:t>
      </w:r>
    </w:p>
    <w:p>
      <w:r>
        <w:t>조일알미늄·삼아알미늄, 알미늄주 모두 급등…특히 삼아알미늄 4거래일 연속 상승에 17% 급등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